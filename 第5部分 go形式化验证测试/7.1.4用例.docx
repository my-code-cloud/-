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708"/>
        <w:gridCol w:w="2127"/>
        <w:gridCol w:w="4757"/>
      </w:tblGrid>
      <w:tr w:rsidR="006230EB" w:rsidRPr="00956F2A" w14:paraId="19756B4D" w14:textId="77777777" w:rsidTr="00956F2A">
        <w:trPr>
          <w:trHeight w:val="370"/>
        </w:trPr>
        <w:tc>
          <w:tcPr>
            <w:tcW w:w="424" w:type="pct"/>
            <w:shd w:val="clear" w:color="auto" w:fill="D9D9D9"/>
          </w:tcPr>
          <w:p w14:paraId="57230CBB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956F2A">
              <w:rPr>
                <w:rFonts w:ascii="Times New Roman"/>
                <w:b/>
                <w:szCs w:val="21"/>
              </w:rPr>
              <w:t>用例编号</w:t>
            </w:r>
          </w:p>
        </w:tc>
        <w:tc>
          <w:tcPr>
            <w:tcW w:w="427" w:type="pct"/>
            <w:shd w:val="clear" w:color="auto" w:fill="D9D9D9"/>
          </w:tcPr>
          <w:p w14:paraId="76AC4390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b/>
                <w:szCs w:val="21"/>
                <w:lang w:eastAsia="zh-Hans"/>
              </w:rPr>
            </w:pPr>
            <w:r w:rsidRPr="00956F2A">
              <w:rPr>
                <w:rFonts w:ascii="Times New Roman"/>
                <w:b/>
                <w:szCs w:val="21"/>
                <w:lang w:eastAsia="zh-Hans"/>
              </w:rPr>
              <w:t>测试用例</w:t>
            </w:r>
          </w:p>
        </w:tc>
        <w:tc>
          <w:tcPr>
            <w:tcW w:w="1282" w:type="pct"/>
            <w:shd w:val="clear" w:color="auto" w:fill="D9D9D9"/>
          </w:tcPr>
          <w:p w14:paraId="49A8DF27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b/>
                <w:szCs w:val="21"/>
                <w:lang w:eastAsia="zh-Hans"/>
              </w:rPr>
            </w:pPr>
            <w:r w:rsidRPr="00956F2A">
              <w:rPr>
                <w:rFonts w:ascii="Times New Roman"/>
                <w:b/>
                <w:szCs w:val="21"/>
                <w:lang w:eastAsia="zh-Hans"/>
              </w:rPr>
              <w:t>测试内容</w:t>
            </w:r>
          </w:p>
        </w:tc>
        <w:tc>
          <w:tcPr>
            <w:tcW w:w="2867" w:type="pct"/>
            <w:shd w:val="clear" w:color="auto" w:fill="D9D9D9"/>
          </w:tcPr>
          <w:p w14:paraId="6E85AE1C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956F2A">
              <w:rPr>
                <w:rFonts w:ascii="Times New Roman"/>
                <w:b/>
                <w:szCs w:val="21"/>
              </w:rPr>
              <w:t>测试方法</w:t>
            </w:r>
          </w:p>
        </w:tc>
      </w:tr>
      <w:tr w:rsidR="006230EB" w:rsidRPr="00956F2A" w14:paraId="0D7241BB" w14:textId="77777777" w:rsidTr="00956F2A">
        <w:trPr>
          <w:trHeight w:val="370"/>
        </w:trPr>
        <w:tc>
          <w:tcPr>
            <w:tcW w:w="5000" w:type="pct"/>
            <w:gridSpan w:val="4"/>
            <w:shd w:val="clear" w:color="auto" w:fill="D9D9D9"/>
          </w:tcPr>
          <w:p w14:paraId="48A217A7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b/>
                <w:szCs w:val="21"/>
              </w:rPr>
            </w:pPr>
            <w:r w:rsidRPr="00956F2A">
              <w:rPr>
                <w:rFonts w:ascii="Times New Roman"/>
                <w:szCs w:val="21"/>
              </w:rPr>
              <w:t xml:space="preserve">7.1.4 </w:t>
            </w:r>
            <w:r w:rsidRPr="00956F2A">
              <w:rPr>
                <w:rFonts w:ascii="Times New Roman"/>
                <w:szCs w:val="21"/>
              </w:rPr>
              <w:t>智能合约安全形式化验证（</w:t>
            </w:r>
            <w:r w:rsidRPr="00956F2A">
              <w:rPr>
                <w:rFonts w:ascii="Times New Roman"/>
                <w:szCs w:val="21"/>
              </w:rPr>
              <w:t>go</w:t>
            </w:r>
            <w:r w:rsidRPr="00956F2A">
              <w:rPr>
                <w:rFonts w:ascii="Times New Roman"/>
                <w:szCs w:val="21"/>
              </w:rPr>
              <w:t>语言智能合约）</w:t>
            </w:r>
          </w:p>
        </w:tc>
      </w:tr>
      <w:tr w:rsidR="006230EB" w:rsidRPr="00956F2A" w14:paraId="42E4B4D2" w14:textId="77777777" w:rsidTr="00956F2A">
        <w:tc>
          <w:tcPr>
            <w:tcW w:w="424" w:type="pct"/>
          </w:tcPr>
          <w:p w14:paraId="73505129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4-1</w:t>
            </w:r>
          </w:p>
        </w:tc>
        <w:tc>
          <w:tcPr>
            <w:tcW w:w="427" w:type="pct"/>
          </w:tcPr>
          <w:p w14:paraId="6B4694DE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bare-return1.go</w:t>
            </w:r>
          </w:p>
        </w:tc>
        <w:tc>
          <w:tcPr>
            <w:tcW w:w="1282" w:type="pct"/>
          </w:tcPr>
          <w:p w14:paraId="0DC9F5F9" w14:textId="1A442D91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bare-return1.go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17EE0589" w14:textId="65872DD6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bare-return</w:t>
            </w:r>
            <w:r w:rsidRPr="00956F2A">
              <w:rPr>
                <w:szCs w:val="21"/>
              </w:rPr>
              <w:t>要求智能合约函数的实现需要严格按照其函数定义，</w:t>
            </w:r>
            <w:r w:rsidRPr="00956F2A">
              <w:rPr>
                <w:szCs w:val="21"/>
              </w:rPr>
              <w:t>f280_4</w:t>
            </w:r>
            <w:r w:rsidRPr="00956F2A">
              <w:rPr>
                <w:szCs w:val="21"/>
              </w:rPr>
              <w:t>函数没有返回规定类型的数据，验证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21571577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24DF2EA7" w14:textId="77777777" w:rsidR="006230EB" w:rsidRPr="00956F2A" w:rsidRDefault="00956F2A" w:rsidP="00376963">
            <w:pPr>
              <w:rPr>
                <w:szCs w:val="21"/>
                <w:lang w:eastAsia="zh-Hans"/>
              </w:rPr>
            </w:pPr>
            <w:hyperlink r:id="rId5" w:history="1">
              <w:r w:rsidR="006230EB" w:rsidRPr="00956F2A">
                <w:rPr>
                  <w:rStyle w:val="aff3"/>
                  <w:rFonts w:ascii="Times New Roman" w:hAnsi="Times New Roman"/>
                  <w:sz w:val="21"/>
                  <w:szCs w:val="21"/>
                  <w:lang w:eastAsia="zh-Hans"/>
                </w:rPr>
                <w:t>https://github.com/my-code-cloud/EvaluationCases/tree/main/golang%E5%90%88%E7%BA%A6%E5%BD%A2%E5%BC%8F%E5%8C%96%E9%AA%8C%E8%AF%81</w:t>
              </w:r>
            </w:hyperlink>
          </w:p>
          <w:p w14:paraId="210D8DE4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bare-return1.go</w:t>
            </w:r>
            <w:r w:rsidRPr="00956F2A">
              <w:rPr>
                <w:szCs w:val="21"/>
              </w:rPr>
              <w:t>将其代码复制到</w:t>
            </w:r>
            <w:hyperlink r:id="rId6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200939C6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6EE9D673" w14:textId="77777777" w:rsidR="006230EB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1CFA2185" w14:textId="2C35B0E5" w:rsidR="00956F2A" w:rsidRPr="00956F2A" w:rsidRDefault="00956F2A" w:rsidP="0037696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219E9EE8" w14:textId="77777777" w:rsidTr="00956F2A">
        <w:tc>
          <w:tcPr>
            <w:tcW w:w="424" w:type="pct"/>
          </w:tcPr>
          <w:p w14:paraId="5AF9BD65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4-2</w:t>
            </w:r>
          </w:p>
        </w:tc>
        <w:tc>
          <w:tcPr>
            <w:tcW w:w="427" w:type="pct"/>
          </w:tcPr>
          <w:p w14:paraId="39E3B51E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bare-return2.go</w:t>
            </w:r>
          </w:p>
        </w:tc>
        <w:tc>
          <w:tcPr>
            <w:tcW w:w="1282" w:type="pct"/>
          </w:tcPr>
          <w:p w14:paraId="6FA8092D" w14:textId="16803484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bare-return2.go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1C74F5EA" w14:textId="3748FC9C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bare-return</w:t>
            </w:r>
            <w:r w:rsidRPr="00956F2A">
              <w:rPr>
                <w:szCs w:val="21"/>
              </w:rPr>
              <w:t>要求智能合约函数的实现需要严格按照其函数定义，</w:t>
            </w:r>
            <w:r w:rsidRPr="00956F2A">
              <w:rPr>
                <w:szCs w:val="21"/>
              </w:rPr>
              <w:t>f280_4</w:t>
            </w:r>
            <w:r w:rsidRPr="00956F2A">
              <w:rPr>
                <w:szCs w:val="21"/>
              </w:rPr>
              <w:t>函数按要求返回了规定类型的数据，验证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4E0AE182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127A075B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6E78DA57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bare-return2.go</w:t>
            </w:r>
            <w:r w:rsidRPr="00956F2A">
              <w:rPr>
                <w:szCs w:val="21"/>
              </w:rPr>
              <w:t>将其代码复制到</w:t>
            </w:r>
            <w:hyperlink r:id="rId7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2D5D22DC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690F1116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020F578E" w14:textId="6B33DD7B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056627F6" w14:textId="77777777" w:rsidTr="00956F2A">
        <w:tc>
          <w:tcPr>
            <w:tcW w:w="424" w:type="pct"/>
          </w:tcPr>
          <w:p w14:paraId="5D42E63A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4-3</w:t>
            </w:r>
          </w:p>
        </w:tc>
        <w:tc>
          <w:tcPr>
            <w:tcW w:w="427" w:type="pct"/>
          </w:tcPr>
          <w:p w14:paraId="6A871589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context-as-argument1.go</w:t>
            </w:r>
          </w:p>
        </w:tc>
        <w:tc>
          <w:tcPr>
            <w:tcW w:w="1282" w:type="pct"/>
          </w:tcPr>
          <w:p w14:paraId="5B521A22" w14:textId="41B017A6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context-as-argument1.go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77C183BB" w14:textId="20E395CE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context-as-argument</w:t>
            </w:r>
            <w:r w:rsidRPr="00956F2A">
              <w:rPr>
                <w:szCs w:val="21"/>
              </w:rPr>
              <w:t>要求</w:t>
            </w:r>
            <w:r w:rsidRPr="00956F2A">
              <w:rPr>
                <w:szCs w:val="21"/>
              </w:rPr>
              <w:t>context</w:t>
            </w:r>
            <w:r w:rsidRPr="00956F2A">
              <w:rPr>
                <w:szCs w:val="21"/>
              </w:rPr>
              <w:t>类型必须作为函数的第一个参数，</w:t>
            </w:r>
            <w:r w:rsidRPr="00956F2A">
              <w:rPr>
                <w:szCs w:val="21"/>
              </w:rPr>
              <w:t>y</w:t>
            </w:r>
            <w:r w:rsidRPr="00956F2A">
              <w:rPr>
                <w:szCs w:val="21"/>
              </w:rPr>
              <w:t>函数的第一个参数是</w:t>
            </w:r>
            <w:r w:rsidRPr="00956F2A">
              <w:rPr>
                <w:szCs w:val="21"/>
              </w:rPr>
              <w:t>string</w:t>
            </w:r>
            <w:r w:rsidRPr="00956F2A">
              <w:rPr>
                <w:szCs w:val="21"/>
              </w:rPr>
              <w:t>类型，不符合要求，验证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55E7A707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32FF8864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10203DCC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context-as-argument1.go</w:t>
            </w:r>
            <w:r w:rsidRPr="00956F2A">
              <w:rPr>
                <w:szCs w:val="21"/>
              </w:rPr>
              <w:t>将其代码复制到</w:t>
            </w:r>
            <w:hyperlink r:id="rId8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3FEF69F1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5EC00A2E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0853796E" w14:textId="3FC4B8C9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7F8565A6" w14:textId="77777777" w:rsidTr="00956F2A">
        <w:tc>
          <w:tcPr>
            <w:tcW w:w="424" w:type="pct"/>
          </w:tcPr>
          <w:p w14:paraId="3B17C848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4-4</w:t>
            </w:r>
          </w:p>
        </w:tc>
        <w:tc>
          <w:tcPr>
            <w:tcW w:w="427" w:type="pct"/>
          </w:tcPr>
          <w:p w14:paraId="1A6B49AD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context-as-argument2.go</w:t>
            </w:r>
          </w:p>
        </w:tc>
        <w:tc>
          <w:tcPr>
            <w:tcW w:w="1282" w:type="pct"/>
          </w:tcPr>
          <w:p w14:paraId="20F62B52" w14:textId="6F517F5B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context-as-argument2.go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1EE8A87B" w14:textId="7A4EABDE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context-as-argument</w:t>
            </w:r>
            <w:r w:rsidRPr="00956F2A">
              <w:rPr>
                <w:szCs w:val="21"/>
              </w:rPr>
              <w:t>要求</w:t>
            </w:r>
            <w:r w:rsidRPr="00956F2A">
              <w:rPr>
                <w:szCs w:val="21"/>
              </w:rPr>
              <w:t>context</w:t>
            </w:r>
            <w:r w:rsidRPr="00956F2A">
              <w:rPr>
                <w:szCs w:val="21"/>
              </w:rPr>
              <w:t>类型必须作为函数的第一个参数，</w:t>
            </w:r>
            <w:r w:rsidRPr="00956F2A">
              <w:rPr>
                <w:szCs w:val="21"/>
              </w:rPr>
              <w:t>y</w:t>
            </w:r>
            <w:r w:rsidRPr="00956F2A">
              <w:rPr>
                <w:szCs w:val="21"/>
              </w:rPr>
              <w:t>函数的第一个参数是</w:t>
            </w:r>
            <w:r w:rsidRPr="00956F2A">
              <w:rPr>
                <w:szCs w:val="21"/>
              </w:rPr>
              <w:t>context</w:t>
            </w:r>
            <w:r w:rsidRPr="00956F2A">
              <w:rPr>
                <w:szCs w:val="21"/>
              </w:rPr>
              <w:t>类型，验证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5E94394B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7766DE71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407079FB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context-as-argument2.go</w:t>
            </w:r>
            <w:r w:rsidRPr="00956F2A">
              <w:rPr>
                <w:szCs w:val="21"/>
              </w:rPr>
              <w:t>将其代码复制到</w:t>
            </w:r>
            <w:hyperlink r:id="rId9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36045F70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60CE0994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5B524DF4" w14:textId="6FB85BA9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5B08BF2C" w14:textId="77777777" w:rsidTr="00956F2A">
        <w:tc>
          <w:tcPr>
            <w:tcW w:w="424" w:type="pct"/>
          </w:tcPr>
          <w:p w14:paraId="3B99939B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lastRenderedPageBreak/>
              <w:t>4-5</w:t>
            </w:r>
          </w:p>
        </w:tc>
        <w:tc>
          <w:tcPr>
            <w:tcW w:w="427" w:type="pct"/>
          </w:tcPr>
          <w:p w14:paraId="0DC0765B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defer1.go</w:t>
            </w:r>
          </w:p>
        </w:tc>
        <w:tc>
          <w:tcPr>
            <w:tcW w:w="1282" w:type="pct"/>
          </w:tcPr>
          <w:p w14:paraId="2B893AC1" w14:textId="3E64A08D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defer1.go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4A9FD2B5" w14:textId="49203CF4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recover()</w:t>
            </w:r>
            <w:r w:rsidRPr="00956F2A">
              <w:rPr>
                <w:szCs w:val="21"/>
              </w:rPr>
              <w:t>功能必须在被延迟的函数中调用，在</w:t>
            </w:r>
            <w:r w:rsidRPr="00956F2A">
              <w:rPr>
                <w:szCs w:val="21"/>
              </w:rPr>
              <w:t>deferrer</w:t>
            </w:r>
            <w:r w:rsidRPr="00956F2A">
              <w:rPr>
                <w:szCs w:val="21"/>
              </w:rPr>
              <w:t>函数中，</w:t>
            </w:r>
            <w:r w:rsidRPr="00956F2A">
              <w:rPr>
                <w:szCs w:val="21"/>
              </w:rPr>
              <w:t>defer</w:t>
            </w:r>
            <w:r w:rsidRPr="00956F2A">
              <w:rPr>
                <w:szCs w:val="21"/>
              </w:rPr>
              <w:t>关键词直接用于</w:t>
            </w:r>
            <w:r w:rsidRPr="00956F2A">
              <w:rPr>
                <w:szCs w:val="21"/>
              </w:rPr>
              <w:t>recover()</w:t>
            </w:r>
            <w:r w:rsidRPr="00956F2A">
              <w:rPr>
                <w:szCs w:val="21"/>
              </w:rPr>
              <w:t>功能，并不能起到延迟的效果，验证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7063465D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2B8F4B1B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33412540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defer1.go</w:t>
            </w:r>
            <w:r w:rsidRPr="00956F2A">
              <w:rPr>
                <w:szCs w:val="21"/>
              </w:rPr>
              <w:t>将其代码复制到</w:t>
            </w:r>
            <w:hyperlink r:id="rId10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653EC4F1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34163056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52492477" w14:textId="0EA15783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59294AFD" w14:textId="77777777" w:rsidTr="00956F2A">
        <w:tc>
          <w:tcPr>
            <w:tcW w:w="424" w:type="pct"/>
          </w:tcPr>
          <w:p w14:paraId="799AE1EF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4-6</w:t>
            </w:r>
          </w:p>
        </w:tc>
        <w:tc>
          <w:tcPr>
            <w:tcW w:w="427" w:type="pct"/>
          </w:tcPr>
          <w:p w14:paraId="45DA7DB1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defer2.go</w:t>
            </w:r>
          </w:p>
        </w:tc>
        <w:tc>
          <w:tcPr>
            <w:tcW w:w="1282" w:type="pct"/>
          </w:tcPr>
          <w:p w14:paraId="6A14D07B" w14:textId="11B1D92E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defer2.go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3B8EEF14" w14:textId="007766A2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recover()</w:t>
            </w:r>
            <w:r w:rsidRPr="00956F2A">
              <w:rPr>
                <w:szCs w:val="21"/>
              </w:rPr>
              <w:t>功能必须在被延迟的函数中调用，在</w:t>
            </w:r>
            <w:r w:rsidRPr="00956F2A">
              <w:rPr>
                <w:szCs w:val="21"/>
              </w:rPr>
              <w:t>deferrer</w:t>
            </w:r>
            <w:r w:rsidRPr="00956F2A">
              <w:rPr>
                <w:szCs w:val="21"/>
              </w:rPr>
              <w:t>函数中，</w:t>
            </w:r>
            <w:r w:rsidRPr="00956F2A">
              <w:rPr>
                <w:szCs w:val="21"/>
              </w:rPr>
              <w:t>defer</w:t>
            </w:r>
            <w:r w:rsidRPr="00956F2A">
              <w:rPr>
                <w:szCs w:val="21"/>
              </w:rPr>
              <w:t>关键词用于一个被函数包裹的</w:t>
            </w:r>
            <w:r w:rsidRPr="00956F2A">
              <w:rPr>
                <w:szCs w:val="21"/>
              </w:rPr>
              <w:t>recover()</w:t>
            </w:r>
            <w:r w:rsidRPr="00956F2A">
              <w:rPr>
                <w:szCs w:val="21"/>
              </w:rPr>
              <w:t>语句，符合</w:t>
            </w:r>
            <w:r w:rsidRPr="00956F2A">
              <w:rPr>
                <w:szCs w:val="21"/>
              </w:rPr>
              <w:t>recover()</w:t>
            </w:r>
            <w:r w:rsidRPr="00956F2A">
              <w:rPr>
                <w:szCs w:val="21"/>
              </w:rPr>
              <w:t>的调用要求，验证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7576976C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619BFD2C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384C7367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defer2.go</w:t>
            </w:r>
            <w:r w:rsidRPr="00956F2A">
              <w:rPr>
                <w:szCs w:val="21"/>
              </w:rPr>
              <w:t>将其代码复制到</w:t>
            </w:r>
            <w:hyperlink r:id="rId11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67F3F7E7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157A4FAF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104F9C3B" w14:textId="44CA940E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20AB766D" w14:textId="77777777" w:rsidTr="00956F2A">
        <w:tc>
          <w:tcPr>
            <w:tcW w:w="424" w:type="pct"/>
          </w:tcPr>
          <w:p w14:paraId="202EB7A9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4-7</w:t>
            </w:r>
          </w:p>
        </w:tc>
        <w:tc>
          <w:tcPr>
            <w:tcW w:w="427" w:type="pct"/>
          </w:tcPr>
          <w:p w14:paraId="3B488983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modifies-param1.go</w:t>
            </w:r>
          </w:p>
        </w:tc>
        <w:tc>
          <w:tcPr>
            <w:tcW w:w="1282" w:type="pct"/>
          </w:tcPr>
          <w:p w14:paraId="68D04C7D" w14:textId="7FA8F59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modifies-param1.go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1A1358D0" w14:textId="0FE2B086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modifies-parameter</w:t>
            </w:r>
            <w:r w:rsidRPr="00956F2A">
              <w:rPr>
                <w:szCs w:val="21"/>
              </w:rPr>
              <w:t>要求函数的值参数不应被修改，</w:t>
            </w:r>
            <w:r w:rsidRPr="00956F2A">
              <w:rPr>
                <w:szCs w:val="21"/>
              </w:rPr>
              <w:t>two</w:t>
            </w:r>
            <w:r w:rsidRPr="00956F2A">
              <w:rPr>
                <w:szCs w:val="21"/>
              </w:rPr>
              <w:t>函数中对参数</w:t>
            </w:r>
            <w:r w:rsidRPr="00956F2A">
              <w:rPr>
                <w:szCs w:val="21"/>
              </w:rPr>
              <w:t>b</w:t>
            </w:r>
            <w:r w:rsidRPr="00956F2A">
              <w:rPr>
                <w:szCs w:val="21"/>
              </w:rPr>
              <w:t>进行了修改，验证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7342F1A3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6A3CDE64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3C2C9CFC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modifies-param1.go</w:t>
            </w:r>
            <w:r w:rsidRPr="00956F2A">
              <w:rPr>
                <w:szCs w:val="21"/>
              </w:rPr>
              <w:t>将其代码复制到</w:t>
            </w:r>
            <w:hyperlink r:id="rId12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168F56A7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13FBF5C0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440F7940" w14:textId="2A9EBC79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0D7B7EA4" w14:textId="77777777" w:rsidTr="00956F2A">
        <w:tc>
          <w:tcPr>
            <w:tcW w:w="424" w:type="pct"/>
          </w:tcPr>
          <w:p w14:paraId="6CEAF5D5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4-8</w:t>
            </w:r>
          </w:p>
        </w:tc>
        <w:tc>
          <w:tcPr>
            <w:tcW w:w="427" w:type="pct"/>
          </w:tcPr>
          <w:p w14:paraId="0CE5DC1A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modifies-param2.go</w:t>
            </w:r>
          </w:p>
        </w:tc>
        <w:tc>
          <w:tcPr>
            <w:tcW w:w="1282" w:type="pct"/>
          </w:tcPr>
          <w:p w14:paraId="69397E53" w14:textId="069ABDB4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modifies-param2.go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5DB02EC9" w14:textId="796C5EA1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modifies-parameter</w:t>
            </w:r>
            <w:r w:rsidRPr="00956F2A">
              <w:rPr>
                <w:szCs w:val="21"/>
              </w:rPr>
              <w:t>要求函数的值参数不应被修改，</w:t>
            </w:r>
            <w:r w:rsidRPr="00956F2A">
              <w:rPr>
                <w:szCs w:val="21"/>
              </w:rPr>
              <w:t>two</w:t>
            </w:r>
            <w:r w:rsidRPr="00956F2A">
              <w:rPr>
                <w:szCs w:val="21"/>
              </w:rPr>
              <w:t>函数中没有对参数的修改操作，验证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4AFFBFCB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506DA25E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18FABEE7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modifies-param2.go</w:t>
            </w:r>
            <w:r w:rsidRPr="00956F2A">
              <w:rPr>
                <w:szCs w:val="21"/>
              </w:rPr>
              <w:t>将其代码复制到</w:t>
            </w:r>
            <w:hyperlink r:id="rId13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667A53B8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7DEAB5B2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30497789" w14:textId="75ACC1DD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5778FABB" w14:textId="77777777" w:rsidTr="00956F2A">
        <w:tc>
          <w:tcPr>
            <w:tcW w:w="424" w:type="pct"/>
          </w:tcPr>
          <w:p w14:paraId="55B61213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4-9</w:t>
            </w:r>
          </w:p>
        </w:tc>
        <w:tc>
          <w:tcPr>
            <w:tcW w:w="427" w:type="pct"/>
          </w:tcPr>
          <w:p w14:paraId="44E03B18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modifies-value</w:t>
            </w:r>
            <w:r w:rsidRPr="00956F2A">
              <w:rPr>
                <w:szCs w:val="21"/>
              </w:rPr>
              <w:lastRenderedPageBreak/>
              <w:t>-receiver1.go</w:t>
            </w:r>
          </w:p>
        </w:tc>
        <w:tc>
          <w:tcPr>
            <w:tcW w:w="1282" w:type="pct"/>
          </w:tcPr>
          <w:p w14:paraId="6947D98A" w14:textId="4D774830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lastRenderedPageBreak/>
              <w:t>检测</w:t>
            </w:r>
            <w:r w:rsidRPr="00956F2A">
              <w:rPr>
                <w:szCs w:val="21"/>
              </w:rPr>
              <w:t>modifies-value-receiver1.go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04716A76" w14:textId="74194375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lastRenderedPageBreak/>
              <w:t>（</w:t>
            </w:r>
            <w:r w:rsidRPr="00956F2A">
              <w:rPr>
                <w:szCs w:val="21"/>
              </w:rPr>
              <w:t>modifies-value-receiver</w:t>
            </w:r>
            <w:r w:rsidRPr="00956F2A">
              <w:rPr>
                <w:szCs w:val="21"/>
              </w:rPr>
              <w:t>要求在数据接收器里边不应该对接收的数值进行更改，</w:t>
            </w:r>
            <w:r w:rsidRPr="00956F2A">
              <w:rPr>
                <w:szCs w:val="21"/>
              </w:rPr>
              <w:t>vmethod</w:t>
            </w:r>
            <w:r w:rsidRPr="00956F2A">
              <w:rPr>
                <w:szCs w:val="21"/>
              </w:rPr>
              <w:t>接收器对接收到的</w:t>
            </w:r>
            <w:r w:rsidRPr="00956F2A">
              <w:rPr>
                <w:szCs w:val="21"/>
              </w:rPr>
              <w:t>this.num</w:t>
            </w:r>
            <w:r w:rsidRPr="00956F2A">
              <w:rPr>
                <w:szCs w:val="21"/>
              </w:rPr>
              <w:t>进行了修改，验证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0E0DF6DB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lastRenderedPageBreak/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48C3D5B2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</w:t>
            </w:r>
            <w:r w:rsidRPr="00956F2A">
              <w:rPr>
                <w:szCs w:val="21"/>
                <w:lang w:eastAsia="zh-Hans"/>
              </w:rPr>
              <w:lastRenderedPageBreak/>
              <w:t>8%E7%BA%A6%E5%BD%A2%E5%BC%8F%E5%8C%96%E9%AA%8C%E8%AF%81</w:t>
            </w:r>
          </w:p>
          <w:p w14:paraId="1BE9F8F7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modifies-value-receiver1.go</w:t>
            </w:r>
            <w:r w:rsidRPr="00956F2A">
              <w:rPr>
                <w:szCs w:val="21"/>
              </w:rPr>
              <w:t>将其代码复制到</w:t>
            </w:r>
            <w:hyperlink r:id="rId14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7A00D366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0CBAEEB0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7A638883" w14:textId="7F96253B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24AC4EF0" w14:textId="77777777" w:rsidTr="00956F2A">
        <w:tc>
          <w:tcPr>
            <w:tcW w:w="424" w:type="pct"/>
          </w:tcPr>
          <w:p w14:paraId="5737BC90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lastRenderedPageBreak/>
              <w:t>4-10</w:t>
            </w:r>
          </w:p>
        </w:tc>
        <w:tc>
          <w:tcPr>
            <w:tcW w:w="427" w:type="pct"/>
          </w:tcPr>
          <w:p w14:paraId="1049B7FB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modifies-value-receiver2.go</w:t>
            </w:r>
          </w:p>
        </w:tc>
        <w:tc>
          <w:tcPr>
            <w:tcW w:w="1282" w:type="pct"/>
          </w:tcPr>
          <w:p w14:paraId="7723DF96" w14:textId="083DE089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modifies-value-receiver2.go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364581AB" w14:textId="48DB932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modifies-value-receiver</w:t>
            </w:r>
            <w:r w:rsidRPr="00956F2A">
              <w:rPr>
                <w:szCs w:val="21"/>
              </w:rPr>
              <w:t>要求在数据接收器里边不应该对接收的数值进行更改，</w:t>
            </w:r>
            <w:r w:rsidRPr="00956F2A">
              <w:rPr>
                <w:szCs w:val="21"/>
              </w:rPr>
              <w:t>vmethod</w:t>
            </w:r>
            <w:r w:rsidRPr="00956F2A">
              <w:rPr>
                <w:szCs w:val="21"/>
              </w:rPr>
              <w:t>接收器没有对对接收到的值数据进行了修改，验证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238C407C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569293D6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503E5AD3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modifies-value-receiver2.go</w:t>
            </w:r>
            <w:r w:rsidRPr="00956F2A">
              <w:rPr>
                <w:szCs w:val="21"/>
              </w:rPr>
              <w:t>将其代码复制到</w:t>
            </w:r>
            <w:hyperlink r:id="rId15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032F2194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4227E4D6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0F82B6D2" w14:textId="504C714F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19551905" w14:textId="77777777" w:rsidTr="00956F2A">
        <w:tc>
          <w:tcPr>
            <w:tcW w:w="424" w:type="pct"/>
          </w:tcPr>
          <w:p w14:paraId="015D0CF5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4-11</w:t>
            </w:r>
          </w:p>
        </w:tc>
        <w:tc>
          <w:tcPr>
            <w:tcW w:w="427" w:type="pct"/>
          </w:tcPr>
          <w:p w14:paraId="69C6B638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range-val-in-closure1.go</w:t>
            </w:r>
          </w:p>
        </w:tc>
        <w:tc>
          <w:tcPr>
            <w:tcW w:w="1282" w:type="pct"/>
          </w:tcPr>
          <w:p w14:paraId="07496A6D" w14:textId="2AA91F8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range-val-in-closure1.go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26847BA4" w14:textId="352B4826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range-val-in-closure</w:t>
            </w:r>
            <w:r w:rsidRPr="00956F2A">
              <w:rPr>
                <w:szCs w:val="21"/>
              </w:rPr>
              <w:t>要求在循环中不应对循环变量进行多线程操作，</w:t>
            </w:r>
            <w:r w:rsidRPr="00956F2A">
              <w:rPr>
                <w:szCs w:val="21"/>
              </w:rPr>
              <w:t>foo</w:t>
            </w:r>
            <w:r w:rsidRPr="00956F2A">
              <w:rPr>
                <w:szCs w:val="21"/>
              </w:rPr>
              <w:t>函数中对循环变量</w:t>
            </w:r>
            <w:r w:rsidRPr="00956F2A">
              <w:rPr>
                <w:szCs w:val="21"/>
              </w:rPr>
              <w:t>index, value</w:t>
            </w:r>
            <w:r w:rsidRPr="00956F2A">
              <w:rPr>
                <w:szCs w:val="21"/>
              </w:rPr>
              <w:t>进行多线程的输出，验证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43880437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54169050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00AB4135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range-val-in-closure1.go</w:t>
            </w:r>
            <w:r w:rsidRPr="00956F2A">
              <w:rPr>
                <w:szCs w:val="21"/>
              </w:rPr>
              <w:t>将其代码复制到</w:t>
            </w:r>
            <w:hyperlink r:id="rId16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44F13032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73D2D2DE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79F078BE" w14:textId="1FA3B479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7D14596F" w14:textId="77777777" w:rsidTr="00956F2A">
        <w:tc>
          <w:tcPr>
            <w:tcW w:w="424" w:type="pct"/>
          </w:tcPr>
          <w:p w14:paraId="70ADA25D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4-12</w:t>
            </w:r>
          </w:p>
        </w:tc>
        <w:tc>
          <w:tcPr>
            <w:tcW w:w="427" w:type="pct"/>
          </w:tcPr>
          <w:p w14:paraId="503AC9E9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range-val-in-closure2.go</w:t>
            </w:r>
          </w:p>
        </w:tc>
        <w:tc>
          <w:tcPr>
            <w:tcW w:w="1282" w:type="pct"/>
          </w:tcPr>
          <w:p w14:paraId="7A60E0DC" w14:textId="587BA5EE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range-val-in-closure2.go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719F435E" w14:textId="1A998A48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range-val-in-closure</w:t>
            </w:r>
            <w:r w:rsidRPr="00956F2A">
              <w:rPr>
                <w:szCs w:val="21"/>
              </w:rPr>
              <w:t>要求在循环中不应对循环变量进行多线程操作，</w:t>
            </w:r>
            <w:r w:rsidRPr="00956F2A">
              <w:rPr>
                <w:szCs w:val="21"/>
              </w:rPr>
              <w:t>foo</w:t>
            </w:r>
            <w:r w:rsidRPr="00956F2A">
              <w:rPr>
                <w:szCs w:val="21"/>
              </w:rPr>
              <w:t>函数中未对循环变量</w:t>
            </w:r>
            <w:r w:rsidRPr="00956F2A">
              <w:rPr>
                <w:szCs w:val="21"/>
              </w:rPr>
              <w:t>index, value</w:t>
            </w:r>
            <w:r w:rsidRPr="00956F2A">
              <w:rPr>
                <w:szCs w:val="21"/>
              </w:rPr>
              <w:t>进行多线程操作，验证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05E85946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3DB58A1A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787FDFB5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range-val-in-closure2.go</w:t>
            </w:r>
            <w:r w:rsidRPr="00956F2A">
              <w:rPr>
                <w:szCs w:val="21"/>
              </w:rPr>
              <w:t>将其代码复制到</w:t>
            </w:r>
            <w:hyperlink r:id="rId17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5CB621E8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523FA48F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6E98F5A3" w14:textId="0D013375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763E0233" w14:textId="77777777" w:rsidTr="00956F2A">
        <w:tc>
          <w:tcPr>
            <w:tcW w:w="424" w:type="pct"/>
          </w:tcPr>
          <w:p w14:paraId="10B7F4D5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4-13</w:t>
            </w:r>
          </w:p>
        </w:tc>
        <w:tc>
          <w:tcPr>
            <w:tcW w:w="427" w:type="pct"/>
          </w:tcPr>
          <w:p w14:paraId="7C384C71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string-of-</w:t>
            </w:r>
            <w:r w:rsidRPr="00956F2A">
              <w:rPr>
                <w:szCs w:val="21"/>
              </w:rPr>
              <w:lastRenderedPageBreak/>
              <w:t>int1.go</w:t>
            </w:r>
          </w:p>
        </w:tc>
        <w:tc>
          <w:tcPr>
            <w:tcW w:w="1282" w:type="pct"/>
          </w:tcPr>
          <w:p w14:paraId="16D98CAE" w14:textId="0F5AB870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lastRenderedPageBreak/>
              <w:t>检测</w:t>
            </w:r>
            <w:r w:rsidRPr="00956F2A">
              <w:rPr>
                <w:szCs w:val="21"/>
              </w:rPr>
              <w:t>string-of-int1.go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32F6ABFB" w14:textId="266250B8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lastRenderedPageBreak/>
              <w:t>（</w:t>
            </w:r>
            <w:r w:rsidRPr="00956F2A">
              <w:rPr>
                <w:szCs w:val="21"/>
              </w:rPr>
              <w:t>string-of-int</w:t>
            </w:r>
            <w:r w:rsidRPr="00956F2A">
              <w:rPr>
                <w:szCs w:val="21"/>
              </w:rPr>
              <w:t>要求不应直接将</w:t>
            </w:r>
            <w:r w:rsidRPr="00956F2A">
              <w:rPr>
                <w:szCs w:val="21"/>
              </w:rPr>
              <w:t>int</w:t>
            </w:r>
            <w:r w:rsidRPr="00956F2A">
              <w:rPr>
                <w:szCs w:val="21"/>
              </w:rPr>
              <w:t>类型的数据强制类型转换成</w:t>
            </w:r>
            <w:r w:rsidRPr="00956F2A">
              <w:rPr>
                <w:szCs w:val="21"/>
              </w:rPr>
              <w:t>string</w:t>
            </w:r>
            <w:r w:rsidRPr="00956F2A">
              <w:rPr>
                <w:szCs w:val="21"/>
              </w:rPr>
              <w:t>类型，</w:t>
            </w:r>
            <w:r w:rsidRPr="00956F2A">
              <w:rPr>
                <w:szCs w:val="21"/>
              </w:rPr>
              <w:t>StringTest</w:t>
            </w:r>
            <w:r w:rsidRPr="00956F2A">
              <w:rPr>
                <w:szCs w:val="21"/>
              </w:rPr>
              <w:t>函数将</w:t>
            </w:r>
            <w:r w:rsidRPr="00956F2A">
              <w:rPr>
                <w:szCs w:val="21"/>
              </w:rPr>
              <w:t>int</w:t>
            </w:r>
            <w:r w:rsidRPr="00956F2A">
              <w:rPr>
                <w:szCs w:val="21"/>
              </w:rPr>
              <w:t>类型的变量</w:t>
            </w:r>
            <w:r w:rsidRPr="00956F2A">
              <w:rPr>
                <w:szCs w:val="21"/>
              </w:rPr>
              <w:t>i</w:t>
            </w:r>
            <w:r w:rsidRPr="00956F2A">
              <w:rPr>
                <w:szCs w:val="21"/>
              </w:rPr>
              <w:t>强制转换成</w:t>
            </w:r>
            <w:r w:rsidRPr="00956F2A">
              <w:rPr>
                <w:szCs w:val="21"/>
              </w:rPr>
              <w:t>string</w:t>
            </w:r>
            <w:r w:rsidRPr="00956F2A">
              <w:rPr>
                <w:szCs w:val="21"/>
              </w:rPr>
              <w:t>类型，验证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3C307B93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lastRenderedPageBreak/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2B018381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</w:t>
            </w:r>
            <w:r w:rsidRPr="00956F2A">
              <w:rPr>
                <w:szCs w:val="21"/>
                <w:lang w:eastAsia="zh-Hans"/>
              </w:rPr>
              <w:lastRenderedPageBreak/>
              <w:t>8%E7%BA%A6%E5%BD%A2%E5%BC%8F%E5%8C%96%E9%AA%8C%E8%AF%81</w:t>
            </w:r>
          </w:p>
          <w:p w14:paraId="741EC22E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string-of-int1.go</w:t>
            </w:r>
            <w:r w:rsidRPr="00956F2A">
              <w:rPr>
                <w:szCs w:val="21"/>
              </w:rPr>
              <w:t>将其代码复制到</w:t>
            </w:r>
            <w:hyperlink r:id="rId18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5B0C4224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00523A6C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6D97DE74" w14:textId="021FD6C4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0E9DB47B" w14:textId="77777777" w:rsidTr="00956F2A">
        <w:tc>
          <w:tcPr>
            <w:tcW w:w="424" w:type="pct"/>
          </w:tcPr>
          <w:p w14:paraId="43E742B5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lastRenderedPageBreak/>
              <w:t>4-14</w:t>
            </w:r>
          </w:p>
        </w:tc>
        <w:tc>
          <w:tcPr>
            <w:tcW w:w="427" w:type="pct"/>
          </w:tcPr>
          <w:p w14:paraId="19F6EE0D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string-of-int2.go</w:t>
            </w:r>
          </w:p>
        </w:tc>
        <w:tc>
          <w:tcPr>
            <w:tcW w:w="1282" w:type="pct"/>
          </w:tcPr>
          <w:p w14:paraId="31172976" w14:textId="24BF66E1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string-of-int2.go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609E6B4F" w14:textId="5DDA9CE1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string-of-int</w:t>
            </w:r>
            <w:r w:rsidRPr="00956F2A">
              <w:rPr>
                <w:szCs w:val="21"/>
              </w:rPr>
              <w:t>要求不应直接将</w:t>
            </w:r>
            <w:r w:rsidRPr="00956F2A">
              <w:rPr>
                <w:szCs w:val="21"/>
              </w:rPr>
              <w:t>int</w:t>
            </w:r>
            <w:r w:rsidRPr="00956F2A">
              <w:rPr>
                <w:szCs w:val="21"/>
              </w:rPr>
              <w:t>类型的数据强制类型转换成</w:t>
            </w:r>
            <w:r w:rsidRPr="00956F2A">
              <w:rPr>
                <w:szCs w:val="21"/>
              </w:rPr>
              <w:t>string</w:t>
            </w:r>
            <w:r w:rsidRPr="00956F2A">
              <w:rPr>
                <w:szCs w:val="21"/>
              </w:rPr>
              <w:t>类型，</w:t>
            </w:r>
            <w:r w:rsidRPr="00956F2A">
              <w:rPr>
                <w:szCs w:val="21"/>
              </w:rPr>
              <w:t>StringTest</w:t>
            </w:r>
            <w:r w:rsidRPr="00956F2A">
              <w:rPr>
                <w:szCs w:val="21"/>
              </w:rPr>
              <w:t>函数将</w:t>
            </w:r>
            <w:r w:rsidRPr="00956F2A">
              <w:rPr>
                <w:szCs w:val="21"/>
              </w:rPr>
              <w:t>int</w:t>
            </w:r>
            <w:r w:rsidRPr="00956F2A">
              <w:rPr>
                <w:szCs w:val="21"/>
              </w:rPr>
              <w:t>类型的变量</w:t>
            </w:r>
            <w:r w:rsidRPr="00956F2A">
              <w:rPr>
                <w:szCs w:val="21"/>
              </w:rPr>
              <w:t>i</w:t>
            </w:r>
            <w:r w:rsidRPr="00956F2A">
              <w:rPr>
                <w:szCs w:val="21"/>
              </w:rPr>
              <w:t>通过类型转换函数</w:t>
            </w:r>
            <w:r w:rsidRPr="00956F2A">
              <w:rPr>
                <w:szCs w:val="21"/>
              </w:rPr>
              <w:t>strconv.Itoa</w:t>
            </w:r>
            <w:r w:rsidRPr="00956F2A">
              <w:rPr>
                <w:szCs w:val="21"/>
              </w:rPr>
              <w:t>进行安全操作，验证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38878E91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4375147C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7D9FC1A5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string-of-int2.go</w:t>
            </w:r>
            <w:r w:rsidRPr="00956F2A">
              <w:rPr>
                <w:szCs w:val="21"/>
              </w:rPr>
              <w:t>将其代码复制到</w:t>
            </w:r>
            <w:hyperlink r:id="rId19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74D4C6A8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21D614A4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2CE2A9ED" w14:textId="0C9A2617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1D6641CF" w14:textId="77777777" w:rsidTr="00956F2A">
        <w:tc>
          <w:tcPr>
            <w:tcW w:w="424" w:type="pct"/>
          </w:tcPr>
          <w:p w14:paraId="53217BD2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4-15</w:t>
            </w:r>
          </w:p>
        </w:tc>
        <w:tc>
          <w:tcPr>
            <w:tcW w:w="427" w:type="pct"/>
          </w:tcPr>
          <w:p w14:paraId="4697F66A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time-equal1.go</w:t>
            </w:r>
          </w:p>
        </w:tc>
        <w:tc>
          <w:tcPr>
            <w:tcW w:w="1282" w:type="pct"/>
          </w:tcPr>
          <w:p w14:paraId="4ED51327" w14:textId="7BA028FA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time-equal1.go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5F4CA66B" w14:textId="4A5101CB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time-equal</w:t>
            </w:r>
            <w:r w:rsidRPr="00956F2A">
              <w:rPr>
                <w:szCs w:val="21"/>
              </w:rPr>
              <w:t>要求不能用</w:t>
            </w:r>
            <w:r w:rsidRPr="00956F2A">
              <w:rPr>
                <w:szCs w:val="21"/>
              </w:rPr>
              <w:t>==</w:t>
            </w:r>
            <w:r w:rsidRPr="00956F2A">
              <w:rPr>
                <w:szCs w:val="21"/>
              </w:rPr>
              <w:t>和</w:t>
            </w:r>
            <w:r w:rsidRPr="00956F2A">
              <w:rPr>
                <w:szCs w:val="21"/>
              </w:rPr>
              <w:t>!=</w:t>
            </w:r>
            <w:r w:rsidRPr="00956F2A">
              <w:rPr>
                <w:szCs w:val="21"/>
              </w:rPr>
              <w:t>比较时间变量，</w:t>
            </w:r>
            <w:r w:rsidRPr="00956F2A">
              <w:rPr>
                <w:szCs w:val="21"/>
              </w:rPr>
              <w:t>t</w:t>
            </w:r>
            <w:r w:rsidRPr="00956F2A">
              <w:rPr>
                <w:szCs w:val="21"/>
              </w:rPr>
              <w:t>函数中直接用</w:t>
            </w:r>
            <w:r w:rsidRPr="00956F2A">
              <w:rPr>
                <w:szCs w:val="21"/>
              </w:rPr>
              <w:t>==</w:t>
            </w:r>
            <w:r w:rsidRPr="00956F2A">
              <w:rPr>
                <w:szCs w:val="21"/>
              </w:rPr>
              <w:t>和</w:t>
            </w:r>
            <w:r w:rsidRPr="00956F2A">
              <w:rPr>
                <w:szCs w:val="21"/>
              </w:rPr>
              <w:t>!=</w:t>
            </w:r>
            <w:r w:rsidRPr="00956F2A">
              <w:rPr>
                <w:szCs w:val="21"/>
              </w:rPr>
              <w:t>比较时间变量</w:t>
            </w:r>
            <w:r w:rsidRPr="00956F2A">
              <w:rPr>
                <w:szCs w:val="21"/>
              </w:rPr>
              <w:t>u</w:t>
            </w:r>
            <w:r w:rsidRPr="00956F2A">
              <w:rPr>
                <w:szCs w:val="21"/>
              </w:rPr>
              <w:t>和</w:t>
            </w:r>
            <w:r w:rsidRPr="00956F2A">
              <w:rPr>
                <w:szCs w:val="21"/>
              </w:rPr>
              <w:t>t</w:t>
            </w:r>
            <w:r w:rsidRPr="00956F2A">
              <w:rPr>
                <w:szCs w:val="21"/>
              </w:rPr>
              <w:t>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1A993C40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03A933E0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0D37DCF0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time-equal1.go</w:t>
            </w:r>
            <w:r w:rsidRPr="00956F2A">
              <w:rPr>
                <w:szCs w:val="21"/>
              </w:rPr>
              <w:t>将其代码复制到</w:t>
            </w:r>
            <w:hyperlink r:id="rId20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33239E62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787FDC1B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5C2BF516" w14:textId="10B3EF0A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7FC10F04" w14:textId="77777777" w:rsidTr="00956F2A">
        <w:tc>
          <w:tcPr>
            <w:tcW w:w="424" w:type="pct"/>
          </w:tcPr>
          <w:p w14:paraId="76F75C7E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4-16</w:t>
            </w:r>
          </w:p>
        </w:tc>
        <w:tc>
          <w:tcPr>
            <w:tcW w:w="427" w:type="pct"/>
          </w:tcPr>
          <w:p w14:paraId="0AA433C1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time-equal2.go</w:t>
            </w:r>
          </w:p>
        </w:tc>
        <w:tc>
          <w:tcPr>
            <w:tcW w:w="1282" w:type="pct"/>
          </w:tcPr>
          <w:p w14:paraId="58622ED4" w14:textId="20BEB612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time-equal2.go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49AB724D" w14:textId="4F5B848A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time-equal</w:t>
            </w:r>
            <w:r w:rsidRPr="00956F2A">
              <w:rPr>
                <w:szCs w:val="21"/>
              </w:rPr>
              <w:t>要求不能用</w:t>
            </w:r>
            <w:r w:rsidRPr="00956F2A">
              <w:rPr>
                <w:szCs w:val="21"/>
              </w:rPr>
              <w:t>==</w:t>
            </w:r>
            <w:r w:rsidRPr="00956F2A">
              <w:rPr>
                <w:szCs w:val="21"/>
              </w:rPr>
              <w:t>和</w:t>
            </w:r>
            <w:r w:rsidRPr="00956F2A">
              <w:rPr>
                <w:szCs w:val="21"/>
              </w:rPr>
              <w:t>!=</w:t>
            </w:r>
            <w:r w:rsidRPr="00956F2A">
              <w:rPr>
                <w:szCs w:val="21"/>
              </w:rPr>
              <w:t>比较时间变量，</w:t>
            </w:r>
            <w:r w:rsidRPr="00956F2A">
              <w:rPr>
                <w:szCs w:val="21"/>
              </w:rPr>
              <w:t>t</w:t>
            </w:r>
            <w:r w:rsidRPr="00956F2A">
              <w:rPr>
                <w:szCs w:val="21"/>
              </w:rPr>
              <w:t>函数中使用时间比较函数</w:t>
            </w:r>
            <w:r w:rsidRPr="00956F2A">
              <w:rPr>
                <w:szCs w:val="21"/>
              </w:rPr>
              <w:t>t.Equal</w:t>
            </w:r>
            <w:r w:rsidRPr="00956F2A">
              <w:rPr>
                <w:szCs w:val="21"/>
              </w:rPr>
              <w:t>比较时间变量，验证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514CD468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0B7D6ADB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65791B90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time-equal2.go</w:t>
            </w:r>
            <w:r w:rsidRPr="00956F2A">
              <w:rPr>
                <w:szCs w:val="21"/>
              </w:rPr>
              <w:t>将其代码复制到</w:t>
            </w:r>
            <w:hyperlink r:id="rId21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72235281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50210DFB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1F223E69" w14:textId="5173C71C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79162B19" w14:textId="77777777" w:rsidTr="00956F2A">
        <w:tc>
          <w:tcPr>
            <w:tcW w:w="424" w:type="pct"/>
          </w:tcPr>
          <w:p w14:paraId="2C6A1A98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4-17</w:t>
            </w:r>
          </w:p>
        </w:tc>
        <w:tc>
          <w:tcPr>
            <w:tcW w:w="427" w:type="pct"/>
          </w:tcPr>
          <w:p w14:paraId="7D8B02B8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unconditional-</w:t>
            </w:r>
            <w:r w:rsidRPr="00956F2A">
              <w:rPr>
                <w:szCs w:val="21"/>
              </w:rPr>
              <w:lastRenderedPageBreak/>
              <w:t>recursion1.go</w:t>
            </w:r>
          </w:p>
        </w:tc>
        <w:tc>
          <w:tcPr>
            <w:tcW w:w="1282" w:type="pct"/>
          </w:tcPr>
          <w:p w14:paraId="58F45450" w14:textId="04F87E39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lastRenderedPageBreak/>
              <w:t>检测</w:t>
            </w:r>
            <w:r w:rsidRPr="00956F2A">
              <w:rPr>
                <w:szCs w:val="21"/>
              </w:rPr>
              <w:t>unconditional-recursion1.go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30536A7D" w14:textId="4C0F0D40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lastRenderedPageBreak/>
              <w:t>（</w:t>
            </w:r>
            <w:r w:rsidRPr="00956F2A">
              <w:rPr>
                <w:szCs w:val="21"/>
              </w:rPr>
              <w:t>unconditional-recursion</w:t>
            </w:r>
            <w:r w:rsidRPr="00956F2A">
              <w:rPr>
                <w:szCs w:val="21"/>
              </w:rPr>
              <w:t>要求函数中不能出现没有退出条件的递归，</w:t>
            </w:r>
            <w:r w:rsidRPr="00956F2A">
              <w:rPr>
                <w:szCs w:val="21"/>
              </w:rPr>
              <w:t>ur2tris</w:t>
            </w:r>
            <w:r w:rsidRPr="00956F2A">
              <w:rPr>
                <w:szCs w:val="21"/>
              </w:rPr>
              <w:t>函数中使用了无条件的递归，验证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0B2906B2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lastRenderedPageBreak/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3FF28081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</w:t>
            </w:r>
            <w:r w:rsidRPr="00956F2A">
              <w:rPr>
                <w:szCs w:val="21"/>
                <w:lang w:eastAsia="zh-Hans"/>
              </w:rPr>
              <w:lastRenderedPageBreak/>
              <w:t>8%E7%BA%A6%E5%BD%A2%E5%BC%8F%E5%8C%96%E9%AA%8C%E8%AF%81</w:t>
            </w:r>
          </w:p>
          <w:p w14:paraId="5538A449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unconditional-recursion1.go</w:t>
            </w:r>
            <w:r w:rsidRPr="00956F2A">
              <w:rPr>
                <w:szCs w:val="21"/>
              </w:rPr>
              <w:t>将其代码复制到</w:t>
            </w:r>
            <w:hyperlink r:id="rId22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79037309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14611D67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6CB1B914" w14:textId="61AA59C8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3DEFB45F" w14:textId="77777777" w:rsidTr="00956F2A">
        <w:tc>
          <w:tcPr>
            <w:tcW w:w="424" w:type="pct"/>
          </w:tcPr>
          <w:p w14:paraId="62806194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lastRenderedPageBreak/>
              <w:t>4-18</w:t>
            </w:r>
          </w:p>
        </w:tc>
        <w:tc>
          <w:tcPr>
            <w:tcW w:w="427" w:type="pct"/>
          </w:tcPr>
          <w:p w14:paraId="722C6293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unconditional-recursion2.go</w:t>
            </w:r>
          </w:p>
        </w:tc>
        <w:tc>
          <w:tcPr>
            <w:tcW w:w="1282" w:type="pct"/>
          </w:tcPr>
          <w:p w14:paraId="2BCE8C40" w14:textId="787C2118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unconditional-recursion2.go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2DE74DFD" w14:textId="4D0E958C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unconditional-recursion</w:t>
            </w:r>
            <w:r w:rsidRPr="00956F2A">
              <w:rPr>
                <w:szCs w:val="21"/>
              </w:rPr>
              <w:t>要求函数中不能出现没有退出条件的递归，</w:t>
            </w:r>
            <w:r w:rsidRPr="00956F2A">
              <w:rPr>
                <w:szCs w:val="21"/>
              </w:rPr>
              <w:t>ur2tris</w:t>
            </w:r>
            <w:r w:rsidRPr="00956F2A">
              <w:rPr>
                <w:szCs w:val="21"/>
              </w:rPr>
              <w:t>函数中在进入递归前增加了限制条件，验证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1DA7BB7A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46D0059F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3574777C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unconditional-recursion2.go</w:t>
            </w:r>
            <w:r w:rsidRPr="00956F2A">
              <w:rPr>
                <w:szCs w:val="21"/>
              </w:rPr>
              <w:t>将其代码复制到</w:t>
            </w:r>
            <w:hyperlink r:id="rId23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501897E7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5A885A2C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3BF84159" w14:textId="313A632F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290E5DAD" w14:textId="77777777" w:rsidTr="00956F2A">
        <w:tc>
          <w:tcPr>
            <w:tcW w:w="424" w:type="pct"/>
          </w:tcPr>
          <w:p w14:paraId="2FE76D77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4-19</w:t>
            </w:r>
          </w:p>
        </w:tc>
        <w:tc>
          <w:tcPr>
            <w:tcW w:w="427" w:type="pct"/>
          </w:tcPr>
          <w:p w14:paraId="5C5F369C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unexported-naming1.go</w:t>
            </w:r>
          </w:p>
        </w:tc>
        <w:tc>
          <w:tcPr>
            <w:tcW w:w="1282" w:type="pct"/>
          </w:tcPr>
          <w:p w14:paraId="4BBEEA58" w14:textId="0BC4A88F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unexported-naming1.go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76310C7B" w14:textId="128334E4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unexported-naming</w:t>
            </w:r>
            <w:r w:rsidRPr="00956F2A">
              <w:rPr>
                <w:szCs w:val="21"/>
              </w:rPr>
              <w:t>要求函数的导出变量应当对其他智能合约是可见的，</w:t>
            </w:r>
            <w:r w:rsidRPr="00956F2A">
              <w:rPr>
                <w:szCs w:val="21"/>
              </w:rPr>
              <w:t>unexportednaming</w:t>
            </w:r>
            <w:r w:rsidRPr="00956F2A">
              <w:rPr>
                <w:szCs w:val="21"/>
              </w:rPr>
              <w:t>函数中导出变量</w:t>
            </w:r>
            <w:r w:rsidRPr="00956F2A">
              <w:rPr>
                <w:szCs w:val="21"/>
              </w:rPr>
              <w:t>S</w:t>
            </w:r>
            <w:r w:rsidRPr="00956F2A">
              <w:rPr>
                <w:szCs w:val="21"/>
              </w:rPr>
              <w:t>，</w:t>
            </w:r>
            <w:r w:rsidRPr="00956F2A">
              <w:rPr>
                <w:szCs w:val="21"/>
              </w:rPr>
              <w:t>Result</w:t>
            </w:r>
            <w:r w:rsidRPr="00956F2A">
              <w:rPr>
                <w:szCs w:val="21"/>
              </w:rPr>
              <w:t>和</w:t>
            </w:r>
            <w:r w:rsidRPr="00956F2A">
              <w:rPr>
                <w:szCs w:val="21"/>
              </w:rPr>
              <w:t>NotExportableConstant</w:t>
            </w:r>
            <w:r w:rsidRPr="00956F2A">
              <w:rPr>
                <w:szCs w:val="21"/>
              </w:rPr>
              <w:t>的可见性仅局限于函数内部，验证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52B8B4B5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12F95E7F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03AAE058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unexported-naming1.go</w:t>
            </w:r>
            <w:r w:rsidRPr="00956F2A">
              <w:rPr>
                <w:szCs w:val="21"/>
              </w:rPr>
              <w:t>将其代码复制到</w:t>
            </w:r>
            <w:hyperlink r:id="rId24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4D6D37E8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72069200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011BF839" w14:textId="27FBDE2A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333E61AD" w14:textId="77777777" w:rsidTr="00956F2A">
        <w:tc>
          <w:tcPr>
            <w:tcW w:w="424" w:type="pct"/>
          </w:tcPr>
          <w:p w14:paraId="272C8DD1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4-20</w:t>
            </w:r>
          </w:p>
        </w:tc>
        <w:tc>
          <w:tcPr>
            <w:tcW w:w="427" w:type="pct"/>
          </w:tcPr>
          <w:p w14:paraId="73495357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unexported-naming2.go</w:t>
            </w:r>
          </w:p>
        </w:tc>
        <w:tc>
          <w:tcPr>
            <w:tcW w:w="1282" w:type="pct"/>
          </w:tcPr>
          <w:p w14:paraId="5F0F32F1" w14:textId="4E90D87B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unexported-naming2.go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65223339" w14:textId="25CDD5BB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unexported-naming</w:t>
            </w:r>
            <w:r w:rsidRPr="00956F2A">
              <w:rPr>
                <w:szCs w:val="21"/>
              </w:rPr>
              <w:t>要求函数的导出变量应当对其他智能合约是可见的，导出变量</w:t>
            </w:r>
            <w:r w:rsidRPr="00956F2A">
              <w:rPr>
                <w:szCs w:val="21"/>
              </w:rPr>
              <w:t>S</w:t>
            </w:r>
            <w:r w:rsidRPr="00956F2A">
              <w:rPr>
                <w:szCs w:val="21"/>
              </w:rPr>
              <w:t>，</w:t>
            </w:r>
            <w:r w:rsidRPr="00956F2A">
              <w:rPr>
                <w:szCs w:val="21"/>
              </w:rPr>
              <w:t>Result</w:t>
            </w:r>
            <w:r w:rsidRPr="00956F2A">
              <w:rPr>
                <w:szCs w:val="21"/>
              </w:rPr>
              <w:t>和</w:t>
            </w:r>
            <w:r w:rsidRPr="00956F2A">
              <w:rPr>
                <w:szCs w:val="21"/>
              </w:rPr>
              <w:t>NotExportableConstant</w:t>
            </w:r>
            <w:r w:rsidRPr="00956F2A">
              <w:rPr>
                <w:szCs w:val="21"/>
              </w:rPr>
              <w:t>的可见性为全局可见，验证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6C13EC38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535A0A5E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404C92E3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unexported-naming2.go</w:t>
            </w:r>
            <w:r w:rsidRPr="00956F2A">
              <w:rPr>
                <w:szCs w:val="21"/>
              </w:rPr>
              <w:t>将其代码复制到</w:t>
            </w:r>
            <w:hyperlink r:id="rId25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54ABE707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61CAEC34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40D47FFA" w14:textId="3DC66252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5FEB3574" w14:textId="77777777" w:rsidTr="00956F2A">
        <w:tc>
          <w:tcPr>
            <w:tcW w:w="424" w:type="pct"/>
          </w:tcPr>
          <w:p w14:paraId="7B360B1A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lastRenderedPageBreak/>
              <w:t>4-21</w:t>
            </w:r>
          </w:p>
        </w:tc>
        <w:tc>
          <w:tcPr>
            <w:tcW w:w="427" w:type="pct"/>
          </w:tcPr>
          <w:p w14:paraId="6354DBCE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unhandled-error1.go</w:t>
            </w:r>
          </w:p>
        </w:tc>
        <w:tc>
          <w:tcPr>
            <w:tcW w:w="1282" w:type="pct"/>
          </w:tcPr>
          <w:p w14:paraId="49815550" w14:textId="648D21C0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unhandled-error1.go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01B2B1FC" w14:textId="1554B325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unhandled-error</w:t>
            </w:r>
            <w:r w:rsidRPr="00956F2A">
              <w:rPr>
                <w:szCs w:val="21"/>
              </w:rPr>
              <w:t>要求任何函数或</w:t>
            </w:r>
            <w:r w:rsidRPr="00956F2A">
              <w:rPr>
                <w:szCs w:val="21"/>
              </w:rPr>
              <w:t>API</w:t>
            </w:r>
            <w:r w:rsidRPr="00956F2A">
              <w:rPr>
                <w:szCs w:val="21"/>
              </w:rPr>
              <w:t>错误类型的返回值都应该被检查，</w:t>
            </w:r>
            <w:r w:rsidRPr="00956F2A">
              <w:rPr>
                <w:szCs w:val="21"/>
              </w:rPr>
              <w:t>unhandledError2</w:t>
            </w:r>
            <w:r w:rsidRPr="00956F2A">
              <w:rPr>
                <w:szCs w:val="21"/>
              </w:rPr>
              <w:t>函数中未检查</w:t>
            </w:r>
            <w:r w:rsidRPr="00956F2A">
              <w:rPr>
                <w:szCs w:val="21"/>
              </w:rPr>
              <w:t>unhandledError1</w:t>
            </w:r>
            <w:r w:rsidRPr="00956F2A">
              <w:rPr>
                <w:szCs w:val="21"/>
              </w:rPr>
              <w:t>、</w:t>
            </w:r>
            <w:r w:rsidRPr="00956F2A">
              <w:rPr>
                <w:szCs w:val="21"/>
              </w:rPr>
              <w:t>fmt.Fprintf</w:t>
            </w:r>
            <w:r w:rsidRPr="00956F2A">
              <w:rPr>
                <w:szCs w:val="21"/>
              </w:rPr>
              <w:t>和</w:t>
            </w:r>
            <w:r w:rsidRPr="00956F2A">
              <w:rPr>
                <w:szCs w:val="21"/>
              </w:rPr>
              <w:t>os.Chdir</w:t>
            </w:r>
            <w:r w:rsidRPr="00956F2A">
              <w:rPr>
                <w:szCs w:val="21"/>
              </w:rPr>
              <w:t>的错误返回值，验证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3F62D4CF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4D8ACEE2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612FA218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unhandled-error1.go</w:t>
            </w:r>
            <w:r w:rsidRPr="00956F2A">
              <w:rPr>
                <w:szCs w:val="21"/>
              </w:rPr>
              <w:t>将其代码复制到</w:t>
            </w:r>
            <w:hyperlink r:id="rId26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7B6A656E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3BC230AF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23D29001" w14:textId="43873BCF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5FBECDAD" w14:textId="77777777" w:rsidTr="00956F2A">
        <w:tc>
          <w:tcPr>
            <w:tcW w:w="424" w:type="pct"/>
          </w:tcPr>
          <w:p w14:paraId="5D6E7ABB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4-22</w:t>
            </w:r>
          </w:p>
        </w:tc>
        <w:tc>
          <w:tcPr>
            <w:tcW w:w="427" w:type="pct"/>
          </w:tcPr>
          <w:p w14:paraId="72673EBC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unhandled-error2.go</w:t>
            </w:r>
          </w:p>
        </w:tc>
        <w:tc>
          <w:tcPr>
            <w:tcW w:w="1282" w:type="pct"/>
          </w:tcPr>
          <w:p w14:paraId="7DDE943A" w14:textId="789367A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unhandled-error2.go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5EE95E7E" w14:textId="49FC6342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unhandled-error</w:t>
            </w:r>
            <w:r w:rsidRPr="00956F2A">
              <w:rPr>
                <w:szCs w:val="21"/>
              </w:rPr>
              <w:t>要求任何函数或</w:t>
            </w:r>
            <w:r w:rsidRPr="00956F2A">
              <w:rPr>
                <w:szCs w:val="21"/>
              </w:rPr>
              <w:t>API</w:t>
            </w:r>
            <w:r w:rsidRPr="00956F2A">
              <w:rPr>
                <w:szCs w:val="21"/>
              </w:rPr>
              <w:t>错误类型的返回值都应该被检查，</w:t>
            </w:r>
            <w:r w:rsidRPr="00956F2A">
              <w:rPr>
                <w:szCs w:val="21"/>
              </w:rPr>
              <w:t>unhandledError2</w:t>
            </w:r>
            <w:r w:rsidRPr="00956F2A">
              <w:rPr>
                <w:szCs w:val="21"/>
              </w:rPr>
              <w:t>函数中检查了</w:t>
            </w:r>
            <w:r w:rsidRPr="00956F2A">
              <w:rPr>
                <w:szCs w:val="21"/>
              </w:rPr>
              <w:t>unhandledError1</w:t>
            </w:r>
            <w:r w:rsidRPr="00956F2A">
              <w:rPr>
                <w:szCs w:val="21"/>
              </w:rPr>
              <w:t>、</w:t>
            </w:r>
            <w:r w:rsidRPr="00956F2A">
              <w:rPr>
                <w:szCs w:val="21"/>
              </w:rPr>
              <w:t>fmt.Fprintf</w:t>
            </w:r>
            <w:r w:rsidRPr="00956F2A">
              <w:rPr>
                <w:szCs w:val="21"/>
              </w:rPr>
              <w:t>和</w:t>
            </w:r>
            <w:r w:rsidRPr="00956F2A">
              <w:rPr>
                <w:szCs w:val="21"/>
              </w:rPr>
              <w:t>os.Chdir</w:t>
            </w:r>
            <w:r w:rsidRPr="00956F2A">
              <w:rPr>
                <w:szCs w:val="21"/>
              </w:rPr>
              <w:t>的错误返回值，验证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39DAF77E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20556FF2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08B46238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unhandled-error2.go</w:t>
            </w:r>
            <w:r w:rsidRPr="00956F2A">
              <w:rPr>
                <w:szCs w:val="21"/>
              </w:rPr>
              <w:t>将其代码复制到</w:t>
            </w:r>
            <w:hyperlink r:id="rId27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0B28C6E1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3662529F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75087008" w14:textId="5B1D069A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  <w:tr w:rsidR="006230EB" w:rsidRPr="00956F2A" w14:paraId="0BDDFAAB" w14:textId="77777777" w:rsidTr="00956F2A">
        <w:tc>
          <w:tcPr>
            <w:tcW w:w="424" w:type="pct"/>
          </w:tcPr>
          <w:p w14:paraId="35E55FE8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4-23</w:t>
            </w:r>
          </w:p>
        </w:tc>
        <w:tc>
          <w:tcPr>
            <w:tcW w:w="427" w:type="pct"/>
          </w:tcPr>
          <w:p w14:paraId="3B9D1D00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unreachable-code1.go</w:t>
            </w:r>
          </w:p>
        </w:tc>
        <w:tc>
          <w:tcPr>
            <w:tcW w:w="1282" w:type="pct"/>
          </w:tcPr>
          <w:p w14:paraId="156E5B0D" w14:textId="7278C2E6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unreachable-code1.go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</w:t>
            </w:r>
          </w:p>
          <w:p w14:paraId="45A7B13A" w14:textId="1DD9EF49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unreachable-code</w:t>
            </w:r>
            <w:r w:rsidRPr="00956F2A">
              <w:rPr>
                <w:szCs w:val="21"/>
              </w:rPr>
              <w:t>要求智能合约中不应存在不可到达的代码，</w:t>
            </w:r>
            <w:r w:rsidRPr="00956F2A">
              <w:rPr>
                <w:szCs w:val="21"/>
              </w:rPr>
              <w:t>return</w:t>
            </w:r>
            <w:r w:rsidRPr="00956F2A">
              <w:rPr>
                <w:szCs w:val="21"/>
              </w:rPr>
              <w:t>、</w:t>
            </w:r>
            <w:r w:rsidRPr="00956F2A">
              <w:rPr>
                <w:szCs w:val="21"/>
              </w:rPr>
              <w:t>os.Exit</w:t>
            </w:r>
            <w:r w:rsidRPr="00956F2A">
              <w:rPr>
                <w:szCs w:val="21"/>
              </w:rPr>
              <w:t>、</w:t>
            </w:r>
            <w:r w:rsidRPr="00956F2A">
              <w:rPr>
                <w:szCs w:val="21"/>
              </w:rPr>
              <w:t>t.Fatal</w:t>
            </w:r>
            <w:r w:rsidRPr="00956F2A">
              <w:rPr>
                <w:szCs w:val="21"/>
              </w:rPr>
              <w:t>语句后边的代码都不会被执行，验证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不通过）</w:t>
            </w:r>
          </w:p>
        </w:tc>
        <w:tc>
          <w:tcPr>
            <w:tcW w:w="2867" w:type="pct"/>
          </w:tcPr>
          <w:p w14:paraId="4D46DE0E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32C18CB6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464002D9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unreachable-code1.go</w:t>
            </w:r>
            <w:r w:rsidRPr="00956F2A">
              <w:rPr>
                <w:szCs w:val="21"/>
              </w:rPr>
              <w:t>将其代码复制到</w:t>
            </w:r>
            <w:hyperlink r:id="rId28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20BA2BC8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212E4F2E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08A0620B" w14:textId="03931B30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验证不通过</w:t>
            </w:r>
          </w:p>
        </w:tc>
      </w:tr>
      <w:tr w:rsidR="006230EB" w:rsidRPr="00956F2A" w14:paraId="23A1ED4C" w14:textId="77777777" w:rsidTr="00956F2A">
        <w:tc>
          <w:tcPr>
            <w:tcW w:w="424" w:type="pct"/>
          </w:tcPr>
          <w:p w14:paraId="5DE62E36" w14:textId="77777777" w:rsidR="006230EB" w:rsidRPr="00956F2A" w:rsidRDefault="006230EB" w:rsidP="00376963">
            <w:pPr>
              <w:pStyle w:val="afff4"/>
              <w:widowControl w:val="0"/>
              <w:ind w:firstLineChars="0" w:firstLine="0"/>
              <w:rPr>
                <w:rFonts w:ascii="Times New Roman"/>
                <w:szCs w:val="21"/>
              </w:rPr>
            </w:pPr>
            <w:r w:rsidRPr="00956F2A">
              <w:rPr>
                <w:rFonts w:ascii="Times New Roman"/>
                <w:szCs w:val="21"/>
              </w:rPr>
              <w:t>4-24</w:t>
            </w:r>
          </w:p>
        </w:tc>
        <w:tc>
          <w:tcPr>
            <w:tcW w:w="427" w:type="pct"/>
          </w:tcPr>
          <w:p w14:paraId="6287C161" w14:textId="77777777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unreachable-code2.go</w:t>
            </w:r>
          </w:p>
        </w:tc>
        <w:tc>
          <w:tcPr>
            <w:tcW w:w="1282" w:type="pct"/>
          </w:tcPr>
          <w:p w14:paraId="0D12986F" w14:textId="4CBD9591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检测</w:t>
            </w:r>
            <w:r w:rsidRPr="00956F2A">
              <w:rPr>
                <w:szCs w:val="21"/>
              </w:rPr>
              <w:t>unreachable-code2.go</w:t>
            </w:r>
            <w:r w:rsidRPr="00956F2A">
              <w:rPr>
                <w:szCs w:val="21"/>
              </w:rPr>
              <w:t>智能合约，验证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</w:t>
            </w:r>
          </w:p>
          <w:p w14:paraId="1D6E86E9" w14:textId="201FB18C" w:rsidR="006230EB" w:rsidRPr="00956F2A" w:rsidRDefault="006230EB" w:rsidP="00376963">
            <w:pPr>
              <w:widowControl/>
              <w:adjustRightInd/>
              <w:spacing w:line="240" w:lineRule="auto"/>
              <w:jc w:val="left"/>
              <w:textAlignment w:val="auto"/>
              <w:rPr>
                <w:szCs w:val="21"/>
              </w:rPr>
            </w:pPr>
            <w:r w:rsidRPr="00956F2A">
              <w:rPr>
                <w:szCs w:val="21"/>
              </w:rPr>
              <w:t>（</w:t>
            </w:r>
            <w:r w:rsidRPr="00956F2A">
              <w:rPr>
                <w:szCs w:val="21"/>
              </w:rPr>
              <w:t>unreachable-code</w:t>
            </w:r>
            <w:r w:rsidRPr="00956F2A">
              <w:rPr>
                <w:szCs w:val="21"/>
              </w:rPr>
              <w:t>要求智能合约中不应存在不可到达的代</w:t>
            </w:r>
            <w:r w:rsidRPr="00956F2A">
              <w:rPr>
                <w:szCs w:val="21"/>
              </w:rPr>
              <w:lastRenderedPageBreak/>
              <w:t>码，</w:t>
            </w:r>
            <w:r w:rsidRPr="00956F2A">
              <w:rPr>
                <w:szCs w:val="21"/>
              </w:rPr>
              <w:t>return</w:t>
            </w:r>
            <w:r w:rsidRPr="00956F2A">
              <w:rPr>
                <w:szCs w:val="21"/>
              </w:rPr>
              <w:t>、</w:t>
            </w:r>
            <w:r w:rsidRPr="00956F2A">
              <w:rPr>
                <w:szCs w:val="21"/>
              </w:rPr>
              <w:t>os.Exit</w:t>
            </w:r>
            <w:r w:rsidRPr="00956F2A">
              <w:rPr>
                <w:szCs w:val="21"/>
              </w:rPr>
              <w:t>、</w:t>
            </w:r>
            <w:r w:rsidRPr="00956F2A">
              <w:rPr>
                <w:szCs w:val="21"/>
              </w:rPr>
              <w:t>t.Fatal</w:t>
            </w:r>
            <w:r w:rsidRPr="00956F2A">
              <w:rPr>
                <w:szCs w:val="21"/>
              </w:rPr>
              <w:t>语句后边无其他代码，验证</w:t>
            </w:r>
            <w:r w:rsidR="00956F2A">
              <w:rPr>
                <w:rFonts w:hint="eastAsia"/>
                <w:szCs w:val="21"/>
              </w:rPr>
              <w:t>应当</w:t>
            </w:r>
            <w:r w:rsidRPr="00956F2A">
              <w:rPr>
                <w:szCs w:val="21"/>
              </w:rPr>
              <w:t>通过）</w:t>
            </w:r>
          </w:p>
        </w:tc>
        <w:tc>
          <w:tcPr>
            <w:tcW w:w="2867" w:type="pct"/>
          </w:tcPr>
          <w:p w14:paraId="343A4F0B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kern w:val="2"/>
                <w:szCs w:val="21"/>
              </w:rPr>
              <w:lastRenderedPageBreak/>
              <w:t xml:space="preserve">1. </w:t>
            </w:r>
            <w:r w:rsidRPr="00956F2A">
              <w:rPr>
                <w:kern w:val="2"/>
                <w:szCs w:val="21"/>
              </w:rPr>
              <w:t>打开网页</w:t>
            </w:r>
          </w:p>
          <w:p w14:paraId="3BF72DE4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  <w:lang w:eastAsia="zh-Hans"/>
              </w:rPr>
              <w:t>https://github.com/my-code-cloud/EvaluationCases/tree/main/golang%E5%90%88%E7%BA%A6%E5%BD%A2%E5%BC%8F%E5%8C%96%E9%AA%8C%E8%AF%81</w:t>
            </w:r>
          </w:p>
          <w:p w14:paraId="14A855F4" w14:textId="77777777" w:rsidR="006230EB" w:rsidRPr="00956F2A" w:rsidRDefault="006230EB" w:rsidP="00376963">
            <w:pPr>
              <w:rPr>
                <w:szCs w:val="21"/>
              </w:rPr>
            </w:pPr>
            <w:r w:rsidRPr="00956F2A">
              <w:rPr>
                <w:kern w:val="2"/>
                <w:szCs w:val="21"/>
              </w:rPr>
              <w:t xml:space="preserve">2.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szCs w:val="21"/>
              </w:rPr>
              <w:t>unreachable-code2.go</w:t>
            </w:r>
            <w:r w:rsidRPr="00956F2A">
              <w:rPr>
                <w:szCs w:val="21"/>
              </w:rPr>
              <w:t>将其代码复制到</w:t>
            </w:r>
            <w:hyperlink r:id="rId29" w:history="1">
              <w:r w:rsidRPr="00956F2A">
                <w:rPr>
                  <w:rStyle w:val="aff3"/>
                  <w:rFonts w:ascii="Times New Roman" w:hAnsi="Times New Roman"/>
                  <w:sz w:val="21"/>
                  <w:szCs w:val="21"/>
                </w:rPr>
                <w:t>http://39.103.152.161/</w:t>
              </w:r>
            </w:hyperlink>
            <w:r w:rsidRPr="00956F2A">
              <w:rPr>
                <w:szCs w:val="21"/>
              </w:rPr>
              <w:t>的合约代码中</w:t>
            </w:r>
          </w:p>
          <w:p w14:paraId="18F6281E" w14:textId="77777777" w:rsidR="006230EB" w:rsidRPr="00956F2A" w:rsidRDefault="006230EB" w:rsidP="00376963">
            <w:pPr>
              <w:rPr>
                <w:kern w:val="2"/>
                <w:szCs w:val="21"/>
              </w:rPr>
            </w:pPr>
            <w:r w:rsidRPr="00956F2A">
              <w:rPr>
                <w:szCs w:val="21"/>
              </w:rPr>
              <w:t xml:space="preserve">3. </w:t>
            </w:r>
            <w:r w:rsidRPr="00956F2A">
              <w:rPr>
                <w:kern w:val="2"/>
                <w:szCs w:val="21"/>
              </w:rPr>
              <w:t>选择</w:t>
            </w:r>
            <w:r w:rsidRPr="00956F2A">
              <w:rPr>
                <w:kern w:val="2"/>
                <w:szCs w:val="21"/>
              </w:rPr>
              <w:t>Go</w:t>
            </w:r>
            <w:r w:rsidRPr="00956F2A">
              <w:rPr>
                <w:kern w:val="2"/>
                <w:szCs w:val="21"/>
              </w:rPr>
              <w:t>，形式化验证</w:t>
            </w:r>
          </w:p>
          <w:p w14:paraId="366DBC66" w14:textId="77777777" w:rsidR="006230EB" w:rsidRPr="00956F2A" w:rsidRDefault="006230EB" w:rsidP="00376963">
            <w:pPr>
              <w:rPr>
                <w:szCs w:val="21"/>
                <w:lang w:eastAsia="zh-Hans"/>
              </w:rPr>
            </w:pPr>
            <w:r w:rsidRPr="00956F2A">
              <w:rPr>
                <w:kern w:val="2"/>
                <w:szCs w:val="21"/>
              </w:rPr>
              <w:t xml:space="preserve">4. </w:t>
            </w:r>
            <w:r w:rsidRPr="00956F2A">
              <w:rPr>
                <w:kern w:val="2"/>
                <w:szCs w:val="21"/>
              </w:rPr>
              <w:t>点击</w:t>
            </w:r>
            <w:r w:rsidRPr="00956F2A">
              <w:rPr>
                <w:kern w:val="2"/>
                <w:szCs w:val="21"/>
              </w:rPr>
              <w:t>Analyze Now</w:t>
            </w:r>
          </w:p>
          <w:p w14:paraId="2AE1630F" w14:textId="759C7390" w:rsidR="006230EB" w:rsidRPr="00956F2A" w:rsidRDefault="00956F2A" w:rsidP="00376963">
            <w:pPr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验证通过</w:t>
            </w:r>
          </w:p>
        </w:tc>
      </w:tr>
    </w:tbl>
    <w:p w14:paraId="54781DC1" w14:textId="77777777" w:rsidR="00E214B8" w:rsidRPr="00956F2A" w:rsidRDefault="00E214B8">
      <w:pPr>
        <w:rPr>
          <w:szCs w:val="21"/>
        </w:rPr>
      </w:pPr>
    </w:p>
    <w:sectPr w:rsidR="00E214B8" w:rsidRPr="0095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Segoe">
    <w:altName w:val="苹方-简"/>
    <w:charset w:val="00"/>
    <w:family w:val="swiss"/>
    <w:pitch w:val="default"/>
    <w:sig w:usb0="00000087" w:usb1="00000000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E"/>
    <w:multiLevelType w:val="multilevel"/>
    <w:tmpl w:val="0000000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000000F"/>
    <w:multiLevelType w:val="multilevel"/>
    <w:tmpl w:val="0000000F"/>
    <w:lvl w:ilvl="0">
      <w:start w:val="1"/>
      <w:numFmt w:val="bullet"/>
      <w:pStyle w:val="2"/>
      <w:lvlText w:val=""/>
      <w:lvlJc w:val="left"/>
      <w:pPr>
        <w:tabs>
          <w:tab w:val="num" w:pos="2110"/>
        </w:tabs>
        <w:ind w:left="211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2110"/>
        </w:tabs>
        <w:ind w:left="2110" w:hanging="420"/>
      </w:pPr>
    </w:lvl>
    <w:lvl w:ilvl="2">
      <w:start w:val="1"/>
      <w:numFmt w:val="lowerRoman"/>
      <w:lvlText w:val="%3."/>
      <w:lvlJc w:val="right"/>
      <w:pPr>
        <w:tabs>
          <w:tab w:val="num" w:pos="2530"/>
        </w:tabs>
        <w:ind w:left="2530" w:hanging="420"/>
      </w:pPr>
    </w:lvl>
    <w:lvl w:ilvl="3">
      <w:start w:val="1"/>
      <w:numFmt w:val="decimal"/>
      <w:lvlText w:val="%4."/>
      <w:lvlJc w:val="left"/>
      <w:pPr>
        <w:tabs>
          <w:tab w:val="num" w:pos="2950"/>
        </w:tabs>
        <w:ind w:left="2950" w:hanging="420"/>
      </w:pPr>
    </w:lvl>
    <w:lvl w:ilvl="4">
      <w:start w:val="1"/>
      <w:numFmt w:val="lowerLetter"/>
      <w:lvlText w:val="%5)"/>
      <w:lvlJc w:val="left"/>
      <w:pPr>
        <w:tabs>
          <w:tab w:val="num" w:pos="3370"/>
        </w:tabs>
        <w:ind w:left="3370" w:hanging="420"/>
      </w:pPr>
    </w:lvl>
    <w:lvl w:ilvl="5">
      <w:start w:val="1"/>
      <w:numFmt w:val="lowerRoman"/>
      <w:lvlText w:val="%6."/>
      <w:lvlJc w:val="right"/>
      <w:pPr>
        <w:tabs>
          <w:tab w:val="num" w:pos="3790"/>
        </w:tabs>
        <w:ind w:left="3790" w:hanging="420"/>
      </w:pPr>
    </w:lvl>
    <w:lvl w:ilvl="6">
      <w:start w:val="1"/>
      <w:numFmt w:val="decimal"/>
      <w:lvlText w:val="%7."/>
      <w:lvlJc w:val="left"/>
      <w:pPr>
        <w:tabs>
          <w:tab w:val="num" w:pos="4210"/>
        </w:tabs>
        <w:ind w:left="4210" w:hanging="420"/>
      </w:pPr>
    </w:lvl>
    <w:lvl w:ilvl="7">
      <w:start w:val="1"/>
      <w:numFmt w:val="lowerLetter"/>
      <w:lvlText w:val="%8)"/>
      <w:lvlJc w:val="left"/>
      <w:pPr>
        <w:tabs>
          <w:tab w:val="num" w:pos="4630"/>
        </w:tabs>
        <w:ind w:left="4630" w:hanging="420"/>
      </w:pPr>
    </w:lvl>
    <w:lvl w:ilvl="8">
      <w:start w:val="1"/>
      <w:numFmt w:val="lowerRoman"/>
      <w:lvlText w:val="%9."/>
      <w:lvlJc w:val="right"/>
      <w:pPr>
        <w:tabs>
          <w:tab w:val="num" w:pos="5050"/>
        </w:tabs>
        <w:ind w:left="5050" w:hanging="420"/>
      </w:pPr>
    </w:lvl>
  </w:abstractNum>
  <w:abstractNum w:abstractNumId="2" w15:restartNumberingAfterBreak="0">
    <w:nsid w:val="00000010"/>
    <w:multiLevelType w:val="multilevel"/>
    <w:tmpl w:val="000000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06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3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1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14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2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1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37"/>
        </w:tabs>
        <w:ind w:left="4677" w:hanging="1700"/>
      </w:pPr>
      <w:rPr>
        <w:rFonts w:hint="eastAsia"/>
      </w:rPr>
    </w:lvl>
  </w:abstractNum>
  <w:abstractNum w:abstractNumId="3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9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8.1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8.1.2.%4"/>
      <w:lvlJc w:val="left"/>
      <w:pPr>
        <w:tabs>
          <w:tab w:val="num" w:pos="1701"/>
        </w:tabs>
        <w:ind w:left="1701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00000012"/>
    <w:multiLevelType w:val="multilevel"/>
    <w:tmpl w:val="00000012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13"/>
    <w:multiLevelType w:val="multilevel"/>
    <w:tmpl w:val="00000013"/>
    <w:lvl w:ilvl="0">
      <w:start w:val="1"/>
      <w:numFmt w:val="none"/>
      <w:pStyle w:val="a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0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2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5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00000015"/>
    <w:multiLevelType w:val="multilevel"/>
    <w:tmpl w:val="00000015"/>
    <w:lvl w:ilvl="0">
      <w:start w:val="1"/>
      <w:numFmt w:val="decimal"/>
      <w:pStyle w:val="a6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19"/>
    <w:multiLevelType w:val="multilevel"/>
    <w:tmpl w:val="00000019"/>
    <w:lvl w:ilvl="0">
      <w:start w:val="1"/>
      <w:numFmt w:val="bullet"/>
      <w:lvlText w:val=""/>
      <w:lvlJc w:val="left"/>
      <w:pPr>
        <w:ind w:left="841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"/>
      <w:lvlJc w:val="left"/>
      <w:pPr>
        <w:ind w:left="132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</w:abstractNum>
  <w:abstractNum w:abstractNumId="8" w15:restartNumberingAfterBreak="0">
    <w:nsid w:val="55770918"/>
    <w:multiLevelType w:val="multilevel"/>
    <w:tmpl w:val="55770918"/>
    <w:lvl w:ilvl="0">
      <w:start w:val="1"/>
      <w:numFmt w:val="none"/>
      <w:suff w:val="nothing"/>
      <w:lvlText w:val="%1"/>
      <w:lvlJc w:val="left"/>
      <w:pPr>
        <w:ind w:left="-234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7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2">
      <w:start w:val="1"/>
      <w:numFmt w:val="decimal"/>
      <w:pStyle w:val="1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3">
      <w:start w:val="1"/>
      <w:numFmt w:val="decimal"/>
      <w:pStyle w:val="2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4">
      <w:start w:val="1"/>
      <w:numFmt w:val="decimal"/>
      <w:pStyle w:val="3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5">
      <w:start w:val="1"/>
      <w:numFmt w:val="decimal"/>
      <w:pStyle w:val="4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6">
      <w:start w:val="1"/>
      <w:numFmt w:val="decimal"/>
      <w:suff w:val="nothing"/>
      <w:lvlText w:val="%1%2.%3.%4.%5.%6.%7　"/>
      <w:lvlJc w:val="left"/>
      <w:pPr>
        <w:ind w:left="-234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2011"/>
        </w:tabs>
        <w:ind w:left="16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7"/>
        </w:tabs>
        <w:ind w:left="2337" w:hanging="1700"/>
      </w:pPr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EB"/>
    <w:rsid w:val="002A5D35"/>
    <w:rsid w:val="004D4373"/>
    <w:rsid w:val="006230EB"/>
    <w:rsid w:val="00956F2A"/>
    <w:rsid w:val="00A1017B"/>
    <w:rsid w:val="00E214B8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55DB"/>
  <w15:chartTrackingRefBased/>
  <w15:docId w15:val="{A01CBE92-3B02-4765-B79C-BCD311BB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6230EB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paragraph" w:styleId="10">
    <w:name w:val="heading 1"/>
    <w:basedOn w:val="a8"/>
    <w:next w:val="a8"/>
    <w:link w:val="11"/>
    <w:qFormat/>
    <w:rsid w:val="006230EB"/>
    <w:pPr>
      <w:keepNext/>
      <w:tabs>
        <w:tab w:val="left" w:pos="432"/>
      </w:tabs>
      <w:adjustRightInd/>
      <w:spacing w:line="240" w:lineRule="auto"/>
      <w:ind w:left="432" w:hanging="432"/>
      <w:jc w:val="left"/>
      <w:textAlignment w:val="auto"/>
      <w:outlineLvl w:val="0"/>
    </w:pPr>
    <w:rPr>
      <w:rFonts w:eastAsia="黑体"/>
      <w:b/>
      <w:kern w:val="2"/>
      <w:sz w:val="36"/>
    </w:rPr>
  </w:style>
  <w:style w:type="paragraph" w:styleId="22">
    <w:name w:val="heading 2"/>
    <w:basedOn w:val="a8"/>
    <w:next w:val="a8"/>
    <w:link w:val="23"/>
    <w:qFormat/>
    <w:rsid w:val="006230EB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8"/>
    <w:next w:val="a8"/>
    <w:link w:val="31"/>
    <w:qFormat/>
    <w:rsid w:val="006230EB"/>
    <w:pPr>
      <w:keepNext/>
      <w:keepLines/>
      <w:tabs>
        <w:tab w:val="left" w:pos="720"/>
      </w:tabs>
      <w:adjustRightInd/>
      <w:spacing w:before="260" w:after="260" w:line="416" w:lineRule="auto"/>
      <w:ind w:left="720" w:hanging="720"/>
      <w:textAlignment w:val="auto"/>
      <w:outlineLvl w:val="2"/>
    </w:pPr>
    <w:rPr>
      <w:b/>
      <w:bCs/>
      <w:kern w:val="2"/>
      <w:sz w:val="32"/>
      <w:szCs w:val="32"/>
    </w:rPr>
  </w:style>
  <w:style w:type="paragraph" w:styleId="40">
    <w:name w:val="heading 4"/>
    <w:basedOn w:val="a8"/>
    <w:next w:val="a8"/>
    <w:link w:val="41"/>
    <w:qFormat/>
    <w:rsid w:val="006230EB"/>
    <w:pPr>
      <w:keepNext/>
      <w:keepLines/>
      <w:tabs>
        <w:tab w:val="left" w:pos="864"/>
      </w:tabs>
      <w:adjustRightInd/>
      <w:spacing w:before="280" w:after="290" w:line="376" w:lineRule="auto"/>
      <w:ind w:left="864" w:hanging="864"/>
      <w:textAlignment w:val="auto"/>
      <w:outlineLvl w:val="3"/>
    </w:pPr>
    <w:rPr>
      <w:rFonts w:ascii="Arial" w:eastAsia="黑体" w:hAnsi="Arial"/>
      <w:b/>
      <w:bCs/>
      <w:kern w:val="2"/>
      <w:sz w:val="28"/>
      <w:szCs w:val="28"/>
    </w:rPr>
  </w:style>
  <w:style w:type="paragraph" w:styleId="5">
    <w:name w:val="heading 5"/>
    <w:basedOn w:val="a8"/>
    <w:next w:val="a8"/>
    <w:link w:val="50"/>
    <w:qFormat/>
    <w:rsid w:val="006230EB"/>
    <w:pPr>
      <w:keepNext/>
      <w:keepLines/>
      <w:tabs>
        <w:tab w:val="left" w:pos="1008"/>
      </w:tabs>
      <w:adjustRightInd/>
      <w:spacing w:before="280" w:after="290" w:line="376" w:lineRule="auto"/>
      <w:ind w:left="1008" w:hanging="1008"/>
      <w:textAlignment w:val="auto"/>
      <w:outlineLvl w:val="4"/>
    </w:pPr>
    <w:rPr>
      <w:b/>
      <w:bCs/>
      <w:kern w:val="2"/>
      <w:sz w:val="28"/>
      <w:szCs w:val="28"/>
    </w:rPr>
  </w:style>
  <w:style w:type="paragraph" w:styleId="6">
    <w:name w:val="heading 6"/>
    <w:basedOn w:val="a8"/>
    <w:next w:val="a8"/>
    <w:link w:val="60"/>
    <w:qFormat/>
    <w:rsid w:val="006230EB"/>
    <w:pPr>
      <w:keepNext/>
      <w:keepLines/>
      <w:adjustRightInd/>
      <w:spacing w:before="240" w:after="64" w:line="320" w:lineRule="auto"/>
      <w:textAlignment w:val="auto"/>
      <w:outlineLvl w:val="5"/>
    </w:pPr>
    <w:rPr>
      <w:rFonts w:ascii="Arial" w:eastAsia="黑体" w:hAnsi="Arial"/>
      <w:b/>
      <w:bCs/>
      <w:kern w:val="2"/>
      <w:sz w:val="24"/>
      <w:szCs w:val="24"/>
    </w:rPr>
  </w:style>
  <w:style w:type="paragraph" w:styleId="7">
    <w:name w:val="heading 7"/>
    <w:basedOn w:val="a8"/>
    <w:next w:val="a8"/>
    <w:link w:val="70"/>
    <w:qFormat/>
    <w:rsid w:val="006230EB"/>
    <w:pPr>
      <w:keepNext/>
      <w:keepLines/>
      <w:tabs>
        <w:tab w:val="left" w:pos="1296"/>
      </w:tabs>
      <w:adjustRightInd/>
      <w:spacing w:before="240" w:after="64" w:line="320" w:lineRule="auto"/>
      <w:ind w:left="1296" w:hanging="1296"/>
      <w:textAlignment w:val="auto"/>
      <w:outlineLvl w:val="6"/>
    </w:pPr>
    <w:rPr>
      <w:b/>
      <w:bCs/>
      <w:kern w:val="2"/>
      <w:sz w:val="24"/>
      <w:szCs w:val="24"/>
    </w:rPr>
  </w:style>
  <w:style w:type="paragraph" w:styleId="8">
    <w:name w:val="heading 8"/>
    <w:basedOn w:val="a8"/>
    <w:next w:val="a8"/>
    <w:link w:val="80"/>
    <w:qFormat/>
    <w:rsid w:val="006230EB"/>
    <w:pPr>
      <w:keepNext/>
      <w:keepLines/>
      <w:tabs>
        <w:tab w:val="left" w:pos="1440"/>
      </w:tabs>
      <w:adjustRightInd/>
      <w:spacing w:before="240" w:after="64" w:line="320" w:lineRule="auto"/>
      <w:ind w:left="1440" w:hanging="1440"/>
      <w:textAlignment w:val="auto"/>
      <w:outlineLvl w:val="7"/>
    </w:pPr>
    <w:rPr>
      <w:rFonts w:ascii="Arial" w:eastAsia="黑体" w:hAnsi="Arial"/>
      <w:kern w:val="2"/>
      <w:sz w:val="24"/>
      <w:szCs w:val="24"/>
    </w:rPr>
  </w:style>
  <w:style w:type="paragraph" w:styleId="9">
    <w:name w:val="heading 9"/>
    <w:basedOn w:val="a8"/>
    <w:next w:val="a8"/>
    <w:link w:val="90"/>
    <w:qFormat/>
    <w:rsid w:val="006230EB"/>
    <w:pPr>
      <w:keepNext/>
      <w:keepLines/>
      <w:tabs>
        <w:tab w:val="left" w:pos="1584"/>
      </w:tabs>
      <w:adjustRightInd/>
      <w:spacing w:before="240" w:after="64" w:line="320" w:lineRule="auto"/>
      <w:ind w:left="1584" w:hanging="1584"/>
      <w:textAlignment w:val="auto"/>
      <w:outlineLvl w:val="8"/>
    </w:pPr>
    <w:rPr>
      <w:rFonts w:ascii="Arial" w:eastAsia="黑体" w:hAnsi="Arial"/>
      <w:kern w:val="2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1">
    <w:name w:val="标题 1 字符"/>
    <w:basedOn w:val="a9"/>
    <w:link w:val="10"/>
    <w:rsid w:val="006230EB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3">
    <w:name w:val="标题 2 字符"/>
    <w:basedOn w:val="a9"/>
    <w:link w:val="22"/>
    <w:rsid w:val="006230EB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1">
    <w:name w:val="标题 3 字符"/>
    <w:basedOn w:val="a9"/>
    <w:link w:val="30"/>
    <w:rsid w:val="006230E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9"/>
    <w:link w:val="40"/>
    <w:rsid w:val="006230EB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9"/>
    <w:link w:val="5"/>
    <w:rsid w:val="006230E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9"/>
    <w:link w:val="6"/>
    <w:rsid w:val="006230EB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 字符"/>
    <w:basedOn w:val="a9"/>
    <w:link w:val="7"/>
    <w:rsid w:val="006230E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9"/>
    <w:link w:val="8"/>
    <w:rsid w:val="006230EB"/>
    <w:rPr>
      <w:rFonts w:ascii="Arial" w:eastAsia="黑体" w:hAnsi="Arial" w:cs="Times New Roman"/>
      <w:sz w:val="24"/>
      <w:szCs w:val="24"/>
    </w:rPr>
  </w:style>
  <w:style w:type="character" w:customStyle="1" w:styleId="90">
    <w:name w:val="标题 9 字符"/>
    <w:basedOn w:val="a9"/>
    <w:link w:val="9"/>
    <w:rsid w:val="006230EB"/>
    <w:rPr>
      <w:rFonts w:ascii="Arial" w:eastAsia="黑体" w:hAnsi="Arial" w:cs="Times New Roman"/>
      <w:szCs w:val="21"/>
    </w:rPr>
  </w:style>
  <w:style w:type="paragraph" w:styleId="ac">
    <w:name w:val="Balloon Text"/>
    <w:basedOn w:val="a8"/>
    <w:link w:val="ad"/>
    <w:rsid w:val="006230EB"/>
    <w:rPr>
      <w:sz w:val="18"/>
      <w:szCs w:val="18"/>
    </w:rPr>
  </w:style>
  <w:style w:type="character" w:customStyle="1" w:styleId="ad">
    <w:name w:val="批注框文本 字符"/>
    <w:basedOn w:val="a9"/>
    <w:link w:val="ac"/>
    <w:rsid w:val="006230EB"/>
    <w:rPr>
      <w:rFonts w:ascii="Times New Roman" w:eastAsia="宋体" w:hAnsi="Times New Roman" w:cs="Times New Roman"/>
      <w:kern w:val="0"/>
      <w:sz w:val="18"/>
      <w:szCs w:val="18"/>
    </w:rPr>
  </w:style>
  <w:style w:type="paragraph" w:styleId="ae">
    <w:name w:val="Block Text"/>
    <w:basedOn w:val="a8"/>
    <w:rsid w:val="006230EB"/>
    <w:pPr>
      <w:adjustRightInd/>
      <w:spacing w:line="380" w:lineRule="atLeast"/>
      <w:ind w:left="375" w:right="162"/>
      <w:textAlignment w:val="auto"/>
    </w:pPr>
    <w:rPr>
      <w:spacing w:val="4"/>
      <w:kern w:val="2"/>
      <w:sz w:val="24"/>
      <w:szCs w:val="24"/>
    </w:rPr>
  </w:style>
  <w:style w:type="paragraph" w:styleId="af">
    <w:name w:val="Body Text"/>
    <w:basedOn w:val="a8"/>
    <w:link w:val="af0"/>
    <w:rsid w:val="006230EB"/>
    <w:pPr>
      <w:adjustRightInd/>
      <w:spacing w:before="50" w:line="320" w:lineRule="atLeast"/>
      <w:textAlignment w:val="auto"/>
    </w:pPr>
    <w:rPr>
      <w:kern w:val="2"/>
      <w:sz w:val="24"/>
      <w:szCs w:val="24"/>
    </w:rPr>
  </w:style>
  <w:style w:type="character" w:customStyle="1" w:styleId="af0">
    <w:name w:val="正文文本 字符"/>
    <w:basedOn w:val="a9"/>
    <w:link w:val="af"/>
    <w:rsid w:val="006230EB"/>
    <w:rPr>
      <w:rFonts w:ascii="Times New Roman" w:eastAsia="宋体" w:hAnsi="Times New Roman" w:cs="Times New Roman"/>
      <w:sz w:val="24"/>
      <w:szCs w:val="24"/>
    </w:rPr>
  </w:style>
  <w:style w:type="paragraph" w:styleId="24">
    <w:name w:val="Body Text 2"/>
    <w:basedOn w:val="a8"/>
    <w:link w:val="25"/>
    <w:rsid w:val="006230EB"/>
    <w:pPr>
      <w:adjustRightInd/>
      <w:spacing w:line="380" w:lineRule="atLeast"/>
      <w:ind w:right="162"/>
      <w:jc w:val="left"/>
      <w:textAlignment w:val="auto"/>
    </w:pPr>
    <w:rPr>
      <w:kern w:val="2"/>
      <w:sz w:val="24"/>
      <w:szCs w:val="24"/>
    </w:rPr>
  </w:style>
  <w:style w:type="character" w:customStyle="1" w:styleId="25">
    <w:name w:val="正文文本 2 字符"/>
    <w:basedOn w:val="a9"/>
    <w:link w:val="24"/>
    <w:rsid w:val="006230EB"/>
    <w:rPr>
      <w:rFonts w:ascii="Times New Roman" w:eastAsia="宋体" w:hAnsi="Times New Roman" w:cs="Times New Roman"/>
      <w:sz w:val="24"/>
      <w:szCs w:val="24"/>
    </w:rPr>
  </w:style>
  <w:style w:type="paragraph" w:styleId="af1">
    <w:name w:val="Body Text First Indent"/>
    <w:basedOn w:val="af"/>
    <w:link w:val="af2"/>
    <w:rsid w:val="006230EB"/>
    <w:pPr>
      <w:spacing w:before="0" w:after="120" w:line="240" w:lineRule="auto"/>
      <w:ind w:firstLineChars="100" w:firstLine="420"/>
    </w:pPr>
    <w:rPr>
      <w:rFonts w:ascii="宋体" w:hAnsi="宋体"/>
      <w:b/>
      <w:sz w:val="21"/>
      <w:szCs w:val="36"/>
    </w:rPr>
  </w:style>
  <w:style w:type="character" w:customStyle="1" w:styleId="af2">
    <w:name w:val="正文文本首行缩进 字符"/>
    <w:basedOn w:val="af0"/>
    <w:link w:val="af1"/>
    <w:rsid w:val="006230EB"/>
    <w:rPr>
      <w:rFonts w:ascii="宋体" w:eastAsia="宋体" w:hAnsi="宋体" w:cs="Times New Roman"/>
      <w:b/>
      <w:sz w:val="24"/>
      <w:szCs w:val="36"/>
    </w:rPr>
  </w:style>
  <w:style w:type="paragraph" w:styleId="af3">
    <w:name w:val="Body Text Indent"/>
    <w:basedOn w:val="a8"/>
    <w:link w:val="af4"/>
    <w:rsid w:val="006230EB"/>
    <w:pPr>
      <w:widowControl/>
      <w:ind w:left="210" w:hangingChars="100" w:hanging="210"/>
      <w:jc w:val="left"/>
    </w:pPr>
  </w:style>
  <w:style w:type="character" w:customStyle="1" w:styleId="af4">
    <w:name w:val="正文文本缩进 字符"/>
    <w:basedOn w:val="a9"/>
    <w:link w:val="af3"/>
    <w:rsid w:val="006230EB"/>
    <w:rPr>
      <w:rFonts w:ascii="Times New Roman" w:eastAsia="宋体" w:hAnsi="Times New Roman" w:cs="Times New Roman"/>
      <w:kern w:val="0"/>
      <w:szCs w:val="20"/>
    </w:rPr>
  </w:style>
  <w:style w:type="paragraph" w:styleId="26">
    <w:name w:val="Body Text Indent 2"/>
    <w:basedOn w:val="a8"/>
    <w:link w:val="27"/>
    <w:rsid w:val="006230EB"/>
    <w:pPr>
      <w:widowControl/>
      <w:adjustRightInd/>
      <w:spacing w:line="240" w:lineRule="auto"/>
      <w:ind w:left="181" w:hangingChars="86" w:hanging="181"/>
      <w:jc w:val="left"/>
      <w:textAlignment w:val="auto"/>
    </w:pPr>
    <w:rPr>
      <w:kern w:val="2"/>
      <w:szCs w:val="24"/>
    </w:rPr>
  </w:style>
  <w:style w:type="character" w:customStyle="1" w:styleId="27">
    <w:name w:val="正文文本缩进 2 字符"/>
    <w:basedOn w:val="a9"/>
    <w:link w:val="26"/>
    <w:rsid w:val="006230EB"/>
    <w:rPr>
      <w:rFonts w:ascii="Times New Roman" w:eastAsia="宋体" w:hAnsi="Times New Roman" w:cs="Times New Roman"/>
      <w:szCs w:val="24"/>
    </w:rPr>
  </w:style>
  <w:style w:type="paragraph" w:styleId="32">
    <w:name w:val="Body Text Indent 3"/>
    <w:basedOn w:val="a8"/>
    <w:link w:val="33"/>
    <w:rsid w:val="006230EB"/>
    <w:pPr>
      <w:widowControl/>
      <w:ind w:left="210" w:hangingChars="100" w:hanging="210"/>
    </w:pPr>
  </w:style>
  <w:style w:type="character" w:customStyle="1" w:styleId="33">
    <w:name w:val="正文文本缩进 3 字符"/>
    <w:basedOn w:val="a9"/>
    <w:link w:val="32"/>
    <w:rsid w:val="006230EB"/>
    <w:rPr>
      <w:rFonts w:ascii="Times New Roman" w:eastAsia="宋体" w:hAnsi="Times New Roman" w:cs="Times New Roman"/>
      <w:kern w:val="0"/>
      <w:szCs w:val="20"/>
    </w:rPr>
  </w:style>
  <w:style w:type="character" w:styleId="af5">
    <w:name w:val="annotation reference"/>
    <w:rsid w:val="006230EB"/>
    <w:rPr>
      <w:rFonts w:ascii="宋体" w:eastAsia="宋体" w:hAnsi="宋体"/>
      <w:b/>
      <w:sz w:val="21"/>
      <w:szCs w:val="21"/>
      <w:lang w:val="en-US" w:eastAsia="en-US" w:bidi="ar-SA"/>
    </w:rPr>
  </w:style>
  <w:style w:type="paragraph" w:styleId="af6">
    <w:name w:val="annotation text"/>
    <w:basedOn w:val="a8"/>
    <w:link w:val="af7"/>
    <w:rsid w:val="006230EB"/>
    <w:pPr>
      <w:jc w:val="left"/>
    </w:pPr>
  </w:style>
  <w:style w:type="character" w:customStyle="1" w:styleId="af7">
    <w:name w:val="批注文字 字符"/>
    <w:basedOn w:val="a9"/>
    <w:link w:val="af6"/>
    <w:rsid w:val="006230EB"/>
    <w:rPr>
      <w:rFonts w:ascii="Times New Roman" w:eastAsia="宋体" w:hAnsi="Times New Roman" w:cs="Times New Roman"/>
      <w:kern w:val="0"/>
      <w:szCs w:val="20"/>
    </w:rPr>
  </w:style>
  <w:style w:type="paragraph" w:styleId="af8">
    <w:name w:val="annotation subject"/>
    <w:basedOn w:val="af6"/>
    <w:next w:val="af6"/>
    <w:link w:val="af9"/>
    <w:rsid w:val="006230EB"/>
    <w:rPr>
      <w:b/>
      <w:bCs/>
    </w:rPr>
  </w:style>
  <w:style w:type="character" w:customStyle="1" w:styleId="af9">
    <w:name w:val="批注主题 字符"/>
    <w:basedOn w:val="af7"/>
    <w:link w:val="af8"/>
    <w:rsid w:val="006230EB"/>
    <w:rPr>
      <w:rFonts w:ascii="Times New Roman" w:eastAsia="宋体" w:hAnsi="Times New Roman" w:cs="Times New Roman"/>
      <w:b/>
      <w:bCs/>
      <w:kern w:val="0"/>
      <w:szCs w:val="20"/>
    </w:rPr>
  </w:style>
  <w:style w:type="paragraph" w:styleId="afa">
    <w:name w:val="Date"/>
    <w:basedOn w:val="a8"/>
    <w:next w:val="a8"/>
    <w:link w:val="afb"/>
    <w:rsid w:val="006230EB"/>
    <w:pPr>
      <w:jc w:val="right"/>
    </w:pPr>
    <w:rPr>
      <w:spacing w:val="2"/>
      <w:sz w:val="28"/>
    </w:rPr>
  </w:style>
  <w:style w:type="character" w:customStyle="1" w:styleId="afb">
    <w:name w:val="日期 字符"/>
    <w:basedOn w:val="a9"/>
    <w:link w:val="afa"/>
    <w:rsid w:val="006230EB"/>
    <w:rPr>
      <w:rFonts w:ascii="Times New Roman" w:eastAsia="宋体" w:hAnsi="Times New Roman" w:cs="Times New Roman"/>
      <w:spacing w:val="2"/>
      <w:kern w:val="0"/>
      <w:sz w:val="28"/>
      <w:szCs w:val="20"/>
    </w:rPr>
  </w:style>
  <w:style w:type="paragraph" w:styleId="afc">
    <w:name w:val="Document Map"/>
    <w:basedOn w:val="a8"/>
    <w:link w:val="afd"/>
    <w:rsid w:val="006230EB"/>
    <w:pPr>
      <w:shd w:val="clear" w:color="auto" w:fill="000080"/>
    </w:pPr>
  </w:style>
  <w:style w:type="character" w:customStyle="1" w:styleId="afd">
    <w:name w:val="文档结构图 字符"/>
    <w:basedOn w:val="a9"/>
    <w:link w:val="afc"/>
    <w:rsid w:val="006230EB"/>
    <w:rPr>
      <w:rFonts w:ascii="Times New Roman" w:eastAsia="宋体" w:hAnsi="Times New Roman" w:cs="Times New Roman"/>
      <w:kern w:val="0"/>
      <w:szCs w:val="20"/>
      <w:shd w:val="clear" w:color="auto" w:fill="000080"/>
    </w:rPr>
  </w:style>
  <w:style w:type="character" w:styleId="afe">
    <w:name w:val="FollowedHyperlink"/>
    <w:rsid w:val="006230EB"/>
    <w:rPr>
      <w:rFonts w:ascii="宋体" w:eastAsia="宋体" w:hAnsi="宋体"/>
      <w:b/>
      <w:color w:val="800080"/>
      <w:sz w:val="36"/>
      <w:szCs w:val="36"/>
      <w:u w:val="single"/>
      <w:lang w:val="en-US" w:eastAsia="en-US" w:bidi="ar-SA"/>
    </w:rPr>
  </w:style>
  <w:style w:type="paragraph" w:styleId="aff">
    <w:name w:val="footer"/>
    <w:basedOn w:val="a8"/>
    <w:link w:val="aff0"/>
    <w:uiPriority w:val="99"/>
    <w:rsid w:val="006230EB"/>
    <w:pPr>
      <w:tabs>
        <w:tab w:val="center" w:pos="4320"/>
        <w:tab w:val="right" w:pos="8640"/>
      </w:tabs>
      <w:autoSpaceDE w:val="0"/>
      <w:autoSpaceDN w:val="0"/>
      <w:spacing w:line="240" w:lineRule="auto"/>
      <w:jc w:val="left"/>
    </w:pPr>
    <w:rPr>
      <w:sz w:val="20"/>
    </w:rPr>
  </w:style>
  <w:style w:type="character" w:customStyle="1" w:styleId="aff0">
    <w:name w:val="页脚 字符"/>
    <w:basedOn w:val="a9"/>
    <w:link w:val="aff"/>
    <w:uiPriority w:val="99"/>
    <w:rsid w:val="006230EB"/>
    <w:rPr>
      <w:rFonts w:ascii="Times New Roman" w:eastAsia="宋体" w:hAnsi="Times New Roman" w:cs="Times New Roman"/>
      <w:kern w:val="0"/>
      <w:sz w:val="20"/>
      <w:szCs w:val="20"/>
      <w:lang w:val="en-US" w:eastAsia="zh-CN"/>
    </w:rPr>
  </w:style>
  <w:style w:type="paragraph" w:styleId="aff1">
    <w:name w:val="header"/>
    <w:basedOn w:val="a8"/>
    <w:link w:val="aff2"/>
    <w:uiPriority w:val="99"/>
    <w:rsid w:val="006230EB"/>
    <w:pPr>
      <w:tabs>
        <w:tab w:val="center" w:pos="4320"/>
        <w:tab w:val="right" w:pos="8640"/>
      </w:tabs>
      <w:autoSpaceDE w:val="0"/>
      <w:autoSpaceDN w:val="0"/>
      <w:spacing w:line="240" w:lineRule="auto"/>
      <w:jc w:val="left"/>
    </w:pPr>
    <w:rPr>
      <w:sz w:val="20"/>
    </w:rPr>
  </w:style>
  <w:style w:type="character" w:customStyle="1" w:styleId="aff2">
    <w:name w:val="页眉 字符"/>
    <w:basedOn w:val="a9"/>
    <w:link w:val="aff1"/>
    <w:uiPriority w:val="99"/>
    <w:rsid w:val="006230EB"/>
    <w:rPr>
      <w:rFonts w:ascii="Times New Roman" w:eastAsia="宋体" w:hAnsi="Times New Roman" w:cs="Times New Roman"/>
      <w:kern w:val="0"/>
      <w:sz w:val="20"/>
      <w:szCs w:val="20"/>
      <w:lang w:val="en-US" w:eastAsia="zh-CN"/>
    </w:rPr>
  </w:style>
  <w:style w:type="character" w:styleId="HTML">
    <w:name w:val="HTML Code"/>
    <w:rsid w:val="006230EB"/>
    <w:rPr>
      <w:rFonts w:ascii="Courier New" w:eastAsia="宋体" w:hAnsi="Courier New" w:cs="Courier New"/>
      <w:b/>
      <w:sz w:val="20"/>
      <w:szCs w:val="20"/>
      <w:lang w:val="en-US" w:eastAsia="en-US" w:bidi="ar-SA"/>
    </w:rPr>
  </w:style>
  <w:style w:type="paragraph" w:styleId="HTML0">
    <w:name w:val="HTML Preformatted"/>
    <w:basedOn w:val="a8"/>
    <w:link w:val="HTML1"/>
    <w:rsid w:val="006230EB"/>
    <w:pPr>
      <w:adjustRightInd/>
      <w:spacing w:line="240" w:lineRule="auto"/>
      <w:textAlignment w:val="auto"/>
    </w:pPr>
    <w:rPr>
      <w:rFonts w:ascii="Courier New" w:hAnsi="Courier New" w:cs="Courier New"/>
      <w:kern w:val="2"/>
      <w:sz w:val="20"/>
    </w:rPr>
  </w:style>
  <w:style w:type="character" w:customStyle="1" w:styleId="HTML1">
    <w:name w:val="HTML 预设格式 字符"/>
    <w:basedOn w:val="a9"/>
    <w:link w:val="HTML0"/>
    <w:rsid w:val="006230EB"/>
    <w:rPr>
      <w:rFonts w:ascii="Courier New" w:eastAsia="宋体" w:hAnsi="Courier New" w:cs="Courier New"/>
      <w:sz w:val="20"/>
      <w:szCs w:val="20"/>
    </w:rPr>
  </w:style>
  <w:style w:type="character" w:styleId="aff3">
    <w:name w:val="Hyperlink"/>
    <w:uiPriority w:val="99"/>
    <w:rsid w:val="006230EB"/>
    <w:rPr>
      <w:rFonts w:ascii="宋体" w:eastAsia="宋体" w:hAnsi="宋体"/>
      <w:b/>
      <w:color w:val="0000FF"/>
      <w:sz w:val="36"/>
      <w:szCs w:val="36"/>
      <w:u w:val="single"/>
      <w:lang w:val="en-US" w:eastAsia="en-US" w:bidi="ar-SA"/>
    </w:rPr>
  </w:style>
  <w:style w:type="paragraph" w:styleId="12">
    <w:name w:val="index 1"/>
    <w:basedOn w:val="a8"/>
    <w:next w:val="a8"/>
    <w:rsid w:val="006230EB"/>
    <w:pPr>
      <w:adjustRightInd/>
      <w:spacing w:line="240" w:lineRule="auto"/>
      <w:textAlignment w:val="auto"/>
    </w:pPr>
    <w:rPr>
      <w:rFonts w:ascii="宋体" w:hAnsi="宋体"/>
      <w:kern w:val="2"/>
      <w:sz w:val="24"/>
      <w:szCs w:val="24"/>
    </w:rPr>
  </w:style>
  <w:style w:type="paragraph" w:styleId="aff4">
    <w:name w:val="Normal (Web)"/>
    <w:basedOn w:val="a8"/>
    <w:rsid w:val="006230EB"/>
    <w:pPr>
      <w:adjustRightInd/>
      <w:spacing w:line="240" w:lineRule="auto"/>
      <w:textAlignment w:val="auto"/>
    </w:pPr>
    <w:rPr>
      <w:kern w:val="2"/>
      <w:sz w:val="24"/>
      <w:szCs w:val="24"/>
    </w:rPr>
  </w:style>
  <w:style w:type="paragraph" w:styleId="aff5">
    <w:name w:val="Normal Indent"/>
    <w:basedOn w:val="a8"/>
    <w:link w:val="13"/>
    <w:qFormat/>
    <w:rsid w:val="006230EB"/>
    <w:pPr>
      <w:adjustRightInd/>
      <w:spacing w:line="240" w:lineRule="auto"/>
      <w:ind w:firstLineChars="200" w:firstLine="420"/>
      <w:textAlignment w:val="auto"/>
    </w:pPr>
    <w:rPr>
      <w:rFonts w:ascii="宋体" w:hAnsi="宋体"/>
      <w:b/>
      <w:kern w:val="2"/>
      <w:sz w:val="24"/>
      <w:szCs w:val="24"/>
    </w:rPr>
  </w:style>
  <w:style w:type="character" w:customStyle="1" w:styleId="13">
    <w:name w:val="正文缩进 字符1"/>
    <w:link w:val="aff5"/>
    <w:rsid w:val="006230EB"/>
    <w:rPr>
      <w:rFonts w:ascii="宋体" w:eastAsia="宋体" w:hAnsi="宋体" w:cs="Times New Roman"/>
      <w:b/>
      <w:sz w:val="24"/>
      <w:szCs w:val="24"/>
    </w:rPr>
  </w:style>
  <w:style w:type="character" w:styleId="aff6">
    <w:name w:val="page number"/>
    <w:rsid w:val="006230EB"/>
    <w:rPr>
      <w:rFonts w:ascii="宋体" w:eastAsia="宋体" w:hAnsi="宋体"/>
      <w:b/>
      <w:sz w:val="20"/>
      <w:szCs w:val="36"/>
      <w:lang w:val="en-US" w:eastAsia="en-US" w:bidi="ar-SA"/>
    </w:rPr>
  </w:style>
  <w:style w:type="paragraph" w:styleId="aff7">
    <w:name w:val="Plain Text"/>
    <w:basedOn w:val="a8"/>
    <w:link w:val="aff8"/>
    <w:rsid w:val="006230EB"/>
    <w:pPr>
      <w:adjustRightInd/>
      <w:spacing w:line="240" w:lineRule="auto"/>
      <w:textAlignment w:val="auto"/>
    </w:pPr>
    <w:rPr>
      <w:rFonts w:ascii="宋体" w:hAnsi="Courier New"/>
      <w:kern w:val="2"/>
    </w:rPr>
  </w:style>
  <w:style w:type="character" w:customStyle="1" w:styleId="aff8">
    <w:name w:val="纯文本 字符"/>
    <w:basedOn w:val="a9"/>
    <w:link w:val="aff7"/>
    <w:rsid w:val="006230EB"/>
    <w:rPr>
      <w:rFonts w:ascii="宋体" w:eastAsia="宋体" w:hAnsi="Courier New" w:cs="Times New Roman"/>
      <w:szCs w:val="20"/>
    </w:rPr>
  </w:style>
  <w:style w:type="character" w:styleId="aff9">
    <w:name w:val="Strong"/>
    <w:qFormat/>
    <w:rsid w:val="006230EB"/>
    <w:rPr>
      <w:rFonts w:ascii="宋体" w:eastAsia="宋体" w:hAnsi="宋体"/>
      <w:b w:val="0"/>
      <w:bCs/>
      <w:sz w:val="36"/>
      <w:szCs w:val="36"/>
      <w:lang w:val="en-US" w:eastAsia="en-US" w:bidi="ar-SA"/>
    </w:rPr>
  </w:style>
  <w:style w:type="table" w:styleId="affa">
    <w:name w:val="Table Grid"/>
    <w:basedOn w:val="aa"/>
    <w:qFormat/>
    <w:rsid w:val="006230E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8"/>
    <w:next w:val="a8"/>
    <w:uiPriority w:val="39"/>
    <w:rsid w:val="006230EB"/>
    <w:pPr>
      <w:spacing w:before="120" w:after="120"/>
      <w:jc w:val="left"/>
    </w:pPr>
    <w:rPr>
      <w:b/>
      <w:bCs/>
      <w:caps/>
    </w:rPr>
  </w:style>
  <w:style w:type="paragraph" w:styleId="TOC2">
    <w:name w:val="toc 2"/>
    <w:basedOn w:val="a8"/>
    <w:next w:val="a8"/>
    <w:uiPriority w:val="39"/>
    <w:rsid w:val="006230EB"/>
    <w:pPr>
      <w:tabs>
        <w:tab w:val="left" w:pos="840"/>
        <w:tab w:val="right" w:leader="dot" w:pos="9846"/>
      </w:tabs>
      <w:ind w:left="142" w:firstLineChars="28" w:firstLine="67"/>
      <w:jc w:val="left"/>
    </w:pPr>
    <w:rPr>
      <w:smallCaps/>
      <w:sz w:val="20"/>
    </w:rPr>
  </w:style>
  <w:style w:type="paragraph" w:styleId="TOC3">
    <w:name w:val="toc 3"/>
    <w:basedOn w:val="a8"/>
    <w:next w:val="a8"/>
    <w:uiPriority w:val="39"/>
    <w:rsid w:val="006230EB"/>
    <w:pPr>
      <w:ind w:left="420"/>
      <w:jc w:val="left"/>
    </w:pPr>
    <w:rPr>
      <w:i/>
      <w:iCs/>
      <w:sz w:val="20"/>
    </w:rPr>
  </w:style>
  <w:style w:type="paragraph" w:styleId="TOC4">
    <w:name w:val="toc 4"/>
    <w:basedOn w:val="a8"/>
    <w:next w:val="a8"/>
    <w:rsid w:val="006230EB"/>
    <w:pPr>
      <w:ind w:left="630"/>
      <w:jc w:val="left"/>
    </w:pPr>
    <w:rPr>
      <w:sz w:val="18"/>
      <w:szCs w:val="18"/>
    </w:rPr>
  </w:style>
  <w:style w:type="paragraph" w:styleId="TOC5">
    <w:name w:val="toc 5"/>
    <w:basedOn w:val="a8"/>
    <w:next w:val="a8"/>
    <w:rsid w:val="006230EB"/>
    <w:pPr>
      <w:ind w:left="840"/>
      <w:jc w:val="left"/>
    </w:pPr>
    <w:rPr>
      <w:sz w:val="18"/>
      <w:szCs w:val="18"/>
    </w:rPr>
  </w:style>
  <w:style w:type="paragraph" w:styleId="TOC6">
    <w:name w:val="toc 6"/>
    <w:basedOn w:val="a8"/>
    <w:next w:val="a8"/>
    <w:rsid w:val="006230EB"/>
    <w:pPr>
      <w:ind w:left="1050"/>
      <w:jc w:val="left"/>
    </w:pPr>
    <w:rPr>
      <w:sz w:val="18"/>
      <w:szCs w:val="18"/>
    </w:rPr>
  </w:style>
  <w:style w:type="paragraph" w:styleId="TOC7">
    <w:name w:val="toc 7"/>
    <w:basedOn w:val="a8"/>
    <w:next w:val="a8"/>
    <w:rsid w:val="006230EB"/>
    <w:pPr>
      <w:ind w:left="1260"/>
      <w:jc w:val="left"/>
    </w:pPr>
    <w:rPr>
      <w:sz w:val="18"/>
      <w:szCs w:val="18"/>
    </w:rPr>
  </w:style>
  <w:style w:type="paragraph" w:styleId="TOC8">
    <w:name w:val="toc 8"/>
    <w:basedOn w:val="a8"/>
    <w:next w:val="a8"/>
    <w:rsid w:val="006230EB"/>
    <w:pPr>
      <w:ind w:left="1470"/>
      <w:jc w:val="left"/>
    </w:pPr>
    <w:rPr>
      <w:sz w:val="18"/>
      <w:szCs w:val="18"/>
    </w:rPr>
  </w:style>
  <w:style w:type="paragraph" w:styleId="TOC9">
    <w:name w:val="toc 9"/>
    <w:basedOn w:val="a8"/>
    <w:next w:val="a8"/>
    <w:rsid w:val="006230EB"/>
    <w:pPr>
      <w:ind w:left="1680"/>
      <w:jc w:val="left"/>
    </w:pPr>
    <w:rPr>
      <w:sz w:val="18"/>
      <w:szCs w:val="18"/>
    </w:rPr>
  </w:style>
  <w:style w:type="character" w:customStyle="1" w:styleId="f141">
    <w:name w:val="f141"/>
    <w:rsid w:val="006230EB"/>
    <w:rPr>
      <w:rFonts w:ascii="宋体" w:eastAsia="宋体" w:hAnsi="宋体"/>
      <w:b/>
      <w:sz w:val="28"/>
      <w:szCs w:val="28"/>
      <w:lang w:val="en-US" w:eastAsia="en-US" w:bidi="ar-SA"/>
    </w:rPr>
  </w:style>
  <w:style w:type="character" w:customStyle="1" w:styleId="14">
    <w:name w:val="页码1"/>
    <w:rsid w:val="006230EB"/>
    <w:rPr>
      <w:lang w:val="en-US" w:eastAsia="en-US" w:bidi="ar-SA"/>
    </w:rPr>
  </w:style>
  <w:style w:type="character" w:customStyle="1" w:styleId="TDContents">
    <w:name w:val="TDContents"/>
    <w:rsid w:val="006230EB"/>
    <w:rPr>
      <w:rFonts w:ascii="Arial" w:eastAsia="宋体" w:hAnsi="Arial"/>
      <w:b/>
      <w:sz w:val="36"/>
      <w:szCs w:val="36"/>
      <w:lang w:val="en-US" w:eastAsia="en-US" w:bidi="ar-SA"/>
    </w:rPr>
  </w:style>
  <w:style w:type="character" w:customStyle="1" w:styleId="m1">
    <w:name w:val="m1"/>
    <w:rsid w:val="006230EB"/>
    <w:rPr>
      <w:rFonts w:ascii="宋体" w:eastAsia="宋体" w:hAnsi="宋体"/>
      <w:b/>
      <w:color w:val="0000FF"/>
      <w:sz w:val="36"/>
      <w:szCs w:val="36"/>
      <w:lang w:val="en-US" w:eastAsia="en-US" w:bidi="ar-SA"/>
    </w:rPr>
  </w:style>
  <w:style w:type="character" w:customStyle="1" w:styleId="new2">
    <w:name w:val="new2"/>
    <w:rsid w:val="006230EB"/>
    <w:rPr>
      <w:rFonts w:ascii="宋体" w:eastAsia="宋体" w:hAnsi="宋体"/>
      <w:b/>
      <w:sz w:val="18"/>
      <w:szCs w:val="18"/>
      <w:lang w:val="en-US" w:eastAsia="en-US" w:bidi="ar-SA"/>
    </w:rPr>
  </w:style>
  <w:style w:type="character" w:customStyle="1" w:styleId="b1">
    <w:name w:val="b1"/>
    <w:rsid w:val="006230EB"/>
    <w:rPr>
      <w:rFonts w:ascii="Courier New" w:eastAsia="宋体" w:hAnsi="Courier New" w:cs="Courier New" w:hint="default"/>
      <w:b/>
      <w:bCs/>
      <w:strike w:val="0"/>
      <w:dstrike w:val="0"/>
      <w:color w:val="FF0000"/>
      <w:sz w:val="36"/>
      <w:szCs w:val="36"/>
      <w:u w:val="none"/>
      <w:lang w:val="en-US" w:eastAsia="en-US" w:bidi="ar-SA"/>
    </w:rPr>
  </w:style>
  <w:style w:type="character" w:customStyle="1" w:styleId="ci1">
    <w:name w:val="ci1"/>
    <w:rsid w:val="006230EB"/>
    <w:rPr>
      <w:rFonts w:ascii="Courier" w:eastAsia="宋体" w:hAnsi="Courier" w:hint="default"/>
      <w:b/>
      <w:color w:val="888888"/>
      <w:sz w:val="24"/>
      <w:szCs w:val="24"/>
      <w:lang w:val="en-US" w:eastAsia="en-US" w:bidi="ar-SA"/>
    </w:rPr>
  </w:style>
  <w:style w:type="character" w:customStyle="1" w:styleId="fonttitle181">
    <w:name w:val="fonttitle181"/>
    <w:rsid w:val="006230EB"/>
    <w:rPr>
      <w:rFonts w:ascii="宋体" w:eastAsia="宋体" w:hAnsi="宋体"/>
      <w:b/>
      <w:bCs/>
      <w:color w:val="000000"/>
      <w:spacing w:val="0"/>
      <w:sz w:val="27"/>
      <w:szCs w:val="27"/>
      <w:lang w:val="en-US" w:eastAsia="en-US" w:bidi="ar-SA"/>
    </w:rPr>
  </w:style>
  <w:style w:type="character" w:customStyle="1" w:styleId="CharChar">
    <w:name w:val="正文文本 Char Char"/>
    <w:rsid w:val="006230EB"/>
    <w:rPr>
      <w:rFonts w:ascii="宋体" w:eastAsia="宋体" w:hAnsi="宋体"/>
      <w:b/>
      <w:kern w:val="2"/>
      <w:sz w:val="21"/>
      <w:szCs w:val="36"/>
      <w:lang w:val="en-US" w:eastAsia="zh-CN" w:bidi="ar-SA"/>
    </w:rPr>
  </w:style>
  <w:style w:type="paragraph" w:customStyle="1" w:styleId="b">
    <w:name w:val="b"/>
    <w:basedOn w:val="a8"/>
    <w:rsid w:val="006230EB"/>
    <w:pPr>
      <w:adjustRightInd/>
      <w:spacing w:line="400" w:lineRule="exact"/>
      <w:ind w:firstLineChars="500" w:firstLine="1201"/>
      <w:textAlignment w:val="auto"/>
    </w:pPr>
    <w:rPr>
      <w:rFonts w:ascii="宋体" w:hAnsi="宋体"/>
      <w:b/>
      <w:bCs/>
      <w:kern w:val="2"/>
      <w:sz w:val="24"/>
    </w:rPr>
  </w:style>
  <w:style w:type="paragraph" w:customStyle="1" w:styleId="a1">
    <w:name w:val="一级条标题"/>
    <w:basedOn w:val="a0"/>
    <w:next w:val="a8"/>
    <w:rsid w:val="006230EB"/>
    <w:pPr>
      <w:numPr>
        <w:ilvl w:val="2"/>
      </w:numPr>
      <w:tabs>
        <w:tab w:val="left" w:pos="420"/>
      </w:tabs>
      <w:spacing w:beforeLines="0" w:before="0" w:afterLines="0" w:after="0"/>
      <w:ind w:left="420" w:hanging="420"/>
      <w:outlineLvl w:val="2"/>
    </w:pPr>
  </w:style>
  <w:style w:type="paragraph" w:customStyle="1" w:styleId="a0">
    <w:name w:val="章标题"/>
    <w:next w:val="a8"/>
    <w:rsid w:val="006230EB"/>
    <w:pPr>
      <w:numPr>
        <w:ilvl w:val="1"/>
        <w:numId w:val="1"/>
      </w:numPr>
      <w:spacing w:beforeLines="50" w:before="156" w:afterLines="50" w:after="156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215">
    <w:name w:val="样式 宋体 首行缩进:  2 字符 行距: 1.5 倍行距"/>
    <w:basedOn w:val="a8"/>
    <w:rsid w:val="006230EB"/>
    <w:pPr>
      <w:adjustRightInd/>
      <w:spacing w:line="360" w:lineRule="auto"/>
      <w:ind w:firstLineChars="200" w:firstLine="480"/>
      <w:textAlignment w:val="auto"/>
    </w:pPr>
    <w:rPr>
      <w:rFonts w:cs="宋体"/>
      <w:kern w:val="2"/>
      <w:sz w:val="24"/>
      <w:szCs w:val="24"/>
    </w:rPr>
  </w:style>
  <w:style w:type="paragraph" w:customStyle="1" w:styleId="Normal0">
    <w:name w:val="Normal 0"/>
    <w:basedOn w:val="a8"/>
    <w:rsid w:val="006230EB"/>
    <w:pPr>
      <w:widowControl/>
      <w:adjustRightInd/>
      <w:spacing w:line="240" w:lineRule="auto"/>
      <w:ind w:leftChars="100" w:left="180" w:firstLineChars="200" w:firstLine="360"/>
      <w:jc w:val="left"/>
      <w:textAlignment w:val="auto"/>
    </w:pPr>
    <w:rPr>
      <w:rFonts w:ascii="宋体" w:hAnsi="宋体"/>
      <w:sz w:val="18"/>
      <w:szCs w:val="18"/>
    </w:rPr>
  </w:style>
  <w:style w:type="paragraph" w:customStyle="1" w:styleId="CharCharCharCharCharCharCharCharCharChar1">
    <w:name w:val="Char Char Char Char Char Char Char Char Char Char1"/>
    <w:basedOn w:val="a8"/>
    <w:rsid w:val="006230EB"/>
    <w:pPr>
      <w:widowControl/>
      <w:adjustRightInd/>
      <w:spacing w:after="160" w:line="360" w:lineRule="auto"/>
      <w:jc w:val="left"/>
      <w:textAlignment w:val="auto"/>
    </w:pPr>
    <w:rPr>
      <w:rFonts w:ascii="Verdana" w:hAnsi="Verdana"/>
      <w:lang w:eastAsia="en-US"/>
    </w:rPr>
  </w:style>
  <w:style w:type="paragraph" w:customStyle="1" w:styleId="CharCharCharCharCharChar1CharCharCharCharCharCharCharCharCharCharCharCharCharCharCharCharChar">
    <w:name w:val="Char Char Char Char Char Char1 Char Char Char Char Char Char Char Char Char Char Char Char Char Char Char Char Char"/>
    <w:basedOn w:val="a8"/>
    <w:rsid w:val="006230EB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/>
      <w:sz w:val="24"/>
      <w:lang w:eastAsia="en-US"/>
    </w:rPr>
  </w:style>
  <w:style w:type="paragraph" w:customStyle="1" w:styleId="34">
    <w:name w:val="样式3"/>
    <w:basedOn w:val="a8"/>
    <w:rsid w:val="006230EB"/>
    <w:pPr>
      <w:adjustRightInd/>
      <w:spacing w:line="240" w:lineRule="atLeast"/>
      <w:jc w:val="center"/>
      <w:textAlignment w:val="auto"/>
    </w:pPr>
    <w:rPr>
      <w:kern w:val="2"/>
    </w:rPr>
  </w:style>
  <w:style w:type="paragraph" w:customStyle="1" w:styleId="a4">
    <w:name w:val="四级条标题"/>
    <w:basedOn w:val="a3"/>
    <w:next w:val="a8"/>
    <w:rsid w:val="006230EB"/>
    <w:pPr>
      <w:numPr>
        <w:ilvl w:val="5"/>
      </w:numPr>
      <w:ind w:left="420" w:hanging="420"/>
      <w:outlineLvl w:val="5"/>
    </w:pPr>
  </w:style>
  <w:style w:type="paragraph" w:customStyle="1" w:styleId="a3">
    <w:name w:val="三级条标题"/>
    <w:basedOn w:val="a2"/>
    <w:next w:val="a8"/>
    <w:rsid w:val="006230EB"/>
    <w:pPr>
      <w:numPr>
        <w:ilvl w:val="4"/>
      </w:numPr>
      <w:ind w:left="420" w:hanging="420"/>
      <w:outlineLvl w:val="4"/>
    </w:pPr>
  </w:style>
  <w:style w:type="paragraph" w:customStyle="1" w:styleId="a2">
    <w:name w:val="二级条标题"/>
    <w:basedOn w:val="a1"/>
    <w:next w:val="a8"/>
    <w:rsid w:val="006230EB"/>
    <w:pPr>
      <w:numPr>
        <w:ilvl w:val="3"/>
      </w:numPr>
      <w:ind w:left="420" w:hanging="420"/>
      <w:outlineLvl w:val="3"/>
    </w:pPr>
  </w:style>
  <w:style w:type="paragraph" w:customStyle="1" w:styleId="affb">
    <w:name w:val="具体问题子项细节"/>
    <w:basedOn w:val="a8"/>
    <w:rsid w:val="006230EB"/>
    <w:pPr>
      <w:autoSpaceDE w:val="0"/>
      <w:autoSpaceDN w:val="0"/>
      <w:spacing w:line="240" w:lineRule="auto"/>
      <w:ind w:left="1620" w:firstLine="60"/>
      <w:jc w:val="left"/>
      <w:textAlignment w:val="auto"/>
    </w:pPr>
    <w:rPr>
      <w:rFonts w:ascii="宋体"/>
      <w:color w:val="000000"/>
      <w:sz w:val="20"/>
      <w:lang w:val="zh-CN"/>
    </w:rPr>
  </w:style>
  <w:style w:type="paragraph" w:customStyle="1" w:styleId="affc">
    <w:name w:val="表格大标题"/>
    <w:basedOn w:val="a8"/>
    <w:rsid w:val="006230EB"/>
    <w:pPr>
      <w:snapToGrid w:val="0"/>
      <w:spacing w:before="120" w:after="120" w:line="360" w:lineRule="exact"/>
      <w:textAlignment w:val="auto"/>
    </w:pPr>
    <w:rPr>
      <w:b/>
      <w:bCs/>
      <w:kern w:val="24"/>
      <w:sz w:val="24"/>
      <w:szCs w:val="24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a8"/>
    <w:rsid w:val="006230EB"/>
    <w:pPr>
      <w:keepNext/>
      <w:tabs>
        <w:tab w:val="left" w:pos="2940"/>
      </w:tabs>
      <w:autoSpaceDE w:val="0"/>
      <w:autoSpaceDN w:val="0"/>
      <w:spacing w:line="240" w:lineRule="auto"/>
      <w:ind w:hanging="420"/>
      <w:jc w:val="left"/>
      <w:textAlignment w:val="auto"/>
    </w:pPr>
    <w:rPr>
      <w:kern w:val="2"/>
      <w:sz w:val="20"/>
    </w:rPr>
  </w:style>
  <w:style w:type="paragraph" w:customStyle="1" w:styleId="15">
    <w:name w:val="样式1"/>
    <w:basedOn w:val="aff1"/>
    <w:next w:val="6"/>
    <w:rsid w:val="006230EB"/>
    <w:pPr>
      <w:shd w:val="clear" w:color="auto" w:fill="FFFFFF"/>
      <w:tabs>
        <w:tab w:val="clear" w:pos="4320"/>
        <w:tab w:val="clear" w:pos="8640"/>
        <w:tab w:val="center" w:pos="4153"/>
        <w:tab w:val="right" w:pos="8306"/>
      </w:tabs>
      <w:autoSpaceDE/>
      <w:autoSpaceDN/>
      <w:adjustRightInd/>
      <w:snapToGrid w:val="0"/>
      <w:spacing w:line="240" w:lineRule="atLeast"/>
      <w:jc w:val="center"/>
      <w:textAlignment w:val="auto"/>
    </w:pPr>
    <w:rPr>
      <w:kern w:val="2"/>
      <w:sz w:val="18"/>
    </w:rPr>
  </w:style>
  <w:style w:type="paragraph" w:customStyle="1" w:styleId="affd">
    <w:name w:val="表格文字"/>
    <w:basedOn w:val="a8"/>
    <w:rsid w:val="006230EB"/>
    <w:pPr>
      <w:snapToGrid w:val="0"/>
      <w:spacing w:line="360" w:lineRule="exact"/>
      <w:textAlignment w:val="auto"/>
    </w:pPr>
    <w:rPr>
      <w:kern w:val="2"/>
      <w:sz w:val="24"/>
      <w:szCs w:val="24"/>
    </w:rPr>
  </w:style>
  <w:style w:type="paragraph" w:customStyle="1" w:styleId="font6">
    <w:name w:val="font6"/>
    <w:basedOn w:val="a8"/>
    <w:rsid w:val="006230EB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sz w:val="24"/>
      <w:szCs w:val="24"/>
    </w:rPr>
  </w:style>
  <w:style w:type="paragraph" w:customStyle="1" w:styleId="Char">
    <w:name w:val="Char"/>
    <w:basedOn w:val="a8"/>
    <w:rsid w:val="006230EB"/>
    <w:pPr>
      <w:widowControl/>
      <w:adjustRightInd/>
      <w:spacing w:line="240" w:lineRule="exact"/>
      <w:ind w:leftChars="85" w:left="178" w:firstLine="420"/>
      <w:jc w:val="left"/>
      <w:textAlignment w:val="auto"/>
    </w:pPr>
    <w:rPr>
      <w:rFonts w:ascii="Segoe" w:hAnsi="Segoe"/>
      <w:sz w:val="20"/>
      <w:lang w:eastAsia="en-US"/>
    </w:rPr>
  </w:style>
  <w:style w:type="paragraph" w:customStyle="1" w:styleId="a">
    <w:name w:val="前言、引言标题"/>
    <w:next w:val="a8"/>
    <w:rsid w:val="006230EB"/>
    <w:pPr>
      <w:numPr>
        <w:numId w:val="1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20">
    <w:name w:val="我的标题2"/>
    <w:basedOn w:val="a8"/>
    <w:next w:val="a8"/>
    <w:rsid w:val="006230EB"/>
    <w:pPr>
      <w:numPr>
        <w:ilvl w:val="1"/>
        <w:numId w:val="2"/>
      </w:numPr>
      <w:tabs>
        <w:tab w:val="clear" w:pos="567"/>
        <w:tab w:val="left" w:pos="630"/>
      </w:tabs>
      <w:adjustRightInd/>
      <w:spacing w:before="100" w:beforeAutospacing="1" w:after="100" w:afterAutospacing="1" w:line="360" w:lineRule="auto"/>
      <w:jc w:val="left"/>
      <w:textAlignment w:val="auto"/>
      <w:outlineLvl w:val="1"/>
    </w:pPr>
    <w:rPr>
      <w:b/>
      <w:kern w:val="2"/>
      <w:sz w:val="28"/>
      <w:szCs w:val="24"/>
    </w:rPr>
  </w:style>
  <w:style w:type="paragraph" w:customStyle="1" w:styleId="affe">
    <w:name w:val="表格文字末行"/>
    <w:basedOn w:val="a8"/>
    <w:rsid w:val="006230EB"/>
    <w:pPr>
      <w:snapToGrid w:val="0"/>
      <w:spacing w:after="120" w:line="360" w:lineRule="exact"/>
      <w:textAlignment w:val="auto"/>
    </w:pPr>
    <w:rPr>
      <w:sz w:val="24"/>
      <w:szCs w:val="24"/>
    </w:rPr>
  </w:style>
  <w:style w:type="paragraph" w:customStyle="1" w:styleId="a6">
    <w:name w:val="带编号的正文"/>
    <w:basedOn w:val="a8"/>
    <w:rsid w:val="006230EB"/>
    <w:pPr>
      <w:numPr>
        <w:numId w:val="3"/>
      </w:numPr>
      <w:tabs>
        <w:tab w:val="clear" w:pos="420"/>
        <w:tab w:val="left" w:pos="542"/>
      </w:tabs>
      <w:autoSpaceDE w:val="0"/>
      <w:autoSpaceDN w:val="0"/>
      <w:spacing w:line="360" w:lineRule="auto"/>
      <w:textAlignment w:val="auto"/>
    </w:pPr>
    <w:rPr>
      <w:color w:val="FF0000"/>
      <w:kern w:val="2"/>
      <w:sz w:val="24"/>
      <w:lang w:val="zh-CN"/>
    </w:rPr>
  </w:style>
  <w:style w:type="paragraph" w:customStyle="1" w:styleId="afff">
    <w:name w:val="表格文字单行"/>
    <w:basedOn w:val="a8"/>
    <w:rsid w:val="006230EB"/>
    <w:pPr>
      <w:snapToGrid w:val="0"/>
      <w:spacing w:before="120" w:after="120" w:line="360" w:lineRule="exact"/>
      <w:textAlignment w:val="auto"/>
    </w:pPr>
    <w:rPr>
      <w:sz w:val="24"/>
      <w:szCs w:val="24"/>
    </w:rPr>
  </w:style>
  <w:style w:type="paragraph" w:customStyle="1" w:styleId="a5">
    <w:name w:val="五级条标题"/>
    <w:basedOn w:val="a4"/>
    <w:next w:val="a8"/>
    <w:rsid w:val="006230EB"/>
    <w:pPr>
      <w:numPr>
        <w:ilvl w:val="6"/>
      </w:numPr>
      <w:ind w:left="420" w:hanging="420"/>
      <w:outlineLvl w:val="6"/>
    </w:pPr>
  </w:style>
  <w:style w:type="paragraph" w:customStyle="1" w:styleId="afff0">
    <w:name w:val="表格内容"/>
    <w:basedOn w:val="a8"/>
    <w:rsid w:val="006230EB"/>
    <w:pPr>
      <w:adjustRightInd/>
      <w:spacing w:line="320" w:lineRule="exact"/>
      <w:textAlignment w:val="auto"/>
    </w:pPr>
    <w:rPr>
      <w:kern w:val="2"/>
    </w:rPr>
  </w:style>
  <w:style w:type="paragraph" w:customStyle="1" w:styleId="Char0">
    <w:name w:val="Char"/>
    <w:basedOn w:val="a8"/>
    <w:rsid w:val="006230EB"/>
    <w:pPr>
      <w:adjustRightInd/>
      <w:spacing w:line="360" w:lineRule="auto"/>
      <w:ind w:firstLine="420"/>
      <w:textAlignment w:val="auto"/>
    </w:pPr>
    <w:rPr>
      <w:rFonts w:ascii="Tahoma" w:hAnsi="Tahoma"/>
      <w:kern w:val="2"/>
      <w:sz w:val="24"/>
    </w:rPr>
  </w:style>
  <w:style w:type="paragraph" w:customStyle="1" w:styleId="Char1">
    <w:name w:val="Char1"/>
    <w:basedOn w:val="a8"/>
    <w:rsid w:val="006230EB"/>
    <w:pPr>
      <w:widowControl/>
      <w:adjustRightInd/>
      <w:spacing w:after="160" w:line="240" w:lineRule="exact"/>
      <w:ind w:firstLineChars="200" w:firstLine="721"/>
      <w:jc w:val="center"/>
      <w:textAlignment w:val="auto"/>
    </w:pPr>
    <w:rPr>
      <w:rFonts w:ascii="宋体" w:hAnsi="宋体"/>
      <w:b/>
      <w:sz w:val="36"/>
      <w:szCs w:val="36"/>
      <w:lang w:eastAsia="en-US"/>
    </w:rPr>
  </w:style>
  <w:style w:type="paragraph" w:customStyle="1" w:styleId="new">
    <w:name w:val="new"/>
    <w:basedOn w:val="a8"/>
    <w:rsid w:val="006230EB"/>
    <w:pPr>
      <w:widowControl/>
      <w:adjustRightInd/>
      <w:spacing w:before="100" w:beforeAutospacing="1" w:after="100" w:afterAutospacing="1" w:line="600" w:lineRule="atLeast"/>
      <w:jc w:val="left"/>
      <w:textAlignment w:val="auto"/>
    </w:pPr>
    <w:rPr>
      <w:rFonts w:ascii="Arial Unicode MS" w:hAnsi="Arial Unicode MS"/>
      <w:color w:val="000000"/>
      <w:sz w:val="18"/>
      <w:szCs w:val="18"/>
    </w:rPr>
  </w:style>
  <w:style w:type="paragraph" w:customStyle="1" w:styleId="afff1">
    <w:name w:val="表格文字首行"/>
    <w:basedOn w:val="affd"/>
    <w:rsid w:val="006230EB"/>
    <w:pPr>
      <w:spacing w:before="120"/>
    </w:pPr>
  </w:style>
  <w:style w:type="paragraph" w:styleId="afff2">
    <w:name w:val="List Paragraph"/>
    <w:basedOn w:val="a8"/>
    <w:link w:val="afff3"/>
    <w:uiPriority w:val="34"/>
    <w:qFormat/>
    <w:rsid w:val="006230EB"/>
    <w:pPr>
      <w:adjustRightInd/>
      <w:spacing w:line="240" w:lineRule="auto"/>
      <w:ind w:firstLineChars="200" w:firstLine="420"/>
      <w:textAlignment w:val="auto"/>
    </w:pPr>
    <w:rPr>
      <w:rFonts w:ascii="Calibri" w:hAnsi="Calibri"/>
      <w:kern w:val="2"/>
      <w:szCs w:val="22"/>
    </w:rPr>
  </w:style>
  <w:style w:type="character" w:customStyle="1" w:styleId="afff3">
    <w:name w:val="列表段落 字符"/>
    <w:link w:val="afff2"/>
    <w:uiPriority w:val="34"/>
    <w:qFormat/>
    <w:locked/>
    <w:rsid w:val="006230EB"/>
    <w:rPr>
      <w:rFonts w:ascii="Calibri" w:eastAsia="宋体" w:hAnsi="Calibri" w:cs="Times New Roman"/>
    </w:rPr>
  </w:style>
  <w:style w:type="paragraph" w:customStyle="1" w:styleId="CharChar1CharCharCharCharCharChar">
    <w:name w:val="Char Char1 Char Char Char Char Char Char"/>
    <w:basedOn w:val="a8"/>
    <w:rsid w:val="006230EB"/>
    <w:pPr>
      <w:widowControl/>
      <w:adjustRightInd/>
      <w:spacing w:after="160" w:line="240" w:lineRule="exact"/>
      <w:jc w:val="left"/>
      <w:textAlignment w:val="auto"/>
    </w:pPr>
    <w:rPr>
      <w:rFonts w:ascii="Verdana" w:eastAsia="仿宋_GB2312" w:hAnsi="Verdana"/>
      <w:sz w:val="24"/>
      <w:lang w:eastAsia="en-US"/>
    </w:rPr>
  </w:style>
  <w:style w:type="paragraph" w:customStyle="1" w:styleId="2">
    <w:name w:val="2"/>
    <w:basedOn w:val="a8"/>
    <w:rsid w:val="006230EB"/>
    <w:pPr>
      <w:numPr>
        <w:numId w:val="4"/>
      </w:numPr>
      <w:tabs>
        <w:tab w:val="clear" w:pos="2110"/>
        <w:tab w:val="left" w:pos="1680"/>
      </w:tabs>
      <w:adjustRightInd/>
      <w:spacing w:line="240" w:lineRule="auto"/>
      <w:ind w:leftChars="801" w:left="2143" w:hangingChars="192" w:hanging="461"/>
      <w:textAlignment w:val="auto"/>
    </w:pPr>
    <w:rPr>
      <w:rFonts w:ascii="宋体" w:hAnsi="宋体"/>
      <w:bCs/>
      <w:kern w:val="2"/>
      <w:sz w:val="24"/>
    </w:rPr>
  </w:style>
  <w:style w:type="paragraph" w:customStyle="1" w:styleId="afff4">
    <w:name w:val="段"/>
    <w:qFormat/>
    <w:rsid w:val="006230EB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150">
    <w:name w:val="样式 小四 行距: 1.5 倍行距"/>
    <w:basedOn w:val="a8"/>
    <w:rsid w:val="006230EB"/>
    <w:pPr>
      <w:adjustRightInd/>
      <w:spacing w:line="360" w:lineRule="auto"/>
      <w:ind w:firstLineChars="200" w:firstLine="480"/>
      <w:textAlignment w:val="auto"/>
    </w:pPr>
    <w:rPr>
      <w:rFonts w:cs="宋体"/>
      <w:kern w:val="2"/>
      <w:sz w:val="24"/>
      <w:szCs w:val="24"/>
    </w:rPr>
  </w:style>
  <w:style w:type="paragraph" w:customStyle="1" w:styleId="l">
    <w:name w:val="l正文"/>
    <w:rsid w:val="006230EB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2"/>
    </w:rPr>
  </w:style>
  <w:style w:type="paragraph" w:customStyle="1" w:styleId="afff5">
    <w:name w:val="头"/>
    <w:basedOn w:val="a8"/>
    <w:rsid w:val="006230EB"/>
    <w:pPr>
      <w:adjustRightInd/>
      <w:spacing w:line="240" w:lineRule="auto"/>
      <w:ind w:leftChars="500" w:left="1050"/>
      <w:textAlignment w:val="auto"/>
    </w:pPr>
    <w:rPr>
      <w:rFonts w:ascii="宋体" w:hAnsi="宋体"/>
      <w:b/>
      <w:bCs/>
      <w:kern w:val="2"/>
      <w:sz w:val="24"/>
    </w:rPr>
  </w:style>
  <w:style w:type="paragraph" w:customStyle="1" w:styleId="16">
    <w:name w:val="列表段落1"/>
    <w:basedOn w:val="a8"/>
    <w:rsid w:val="006230EB"/>
    <w:pPr>
      <w:adjustRightInd/>
      <w:spacing w:line="240" w:lineRule="auto"/>
      <w:ind w:firstLineChars="200" w:firstLine="420"/>
      <w:textAlignment w:val="auto"/>
    </w:pPr>
    <w:rPr>
      <w:kern w:val="2"/>
    </w:rPr>
  </w:style>
  <w:style w:type="character" w:customStyle="1" w:styleId="afff6">
    <w:name w:val="正文缩进 字符"/>
    <w:qFormat/>
    <w:rsid w:val="006230E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21">
    <w:name w:val="2级有标题条"/>
    <w:basedOn w:val="a8"/>
    <w:next w:val="afff4"/>
    <w:qFormat/>
    <w:rsid w:val="006230EB"/>
    <w:pPr>
      <w:widowControl/>
      <w:numPr>
        <w:ilvl w:val="3"/>
        <w:numId w:val="5"/>
      </w:numPr>
      <w:adjustRightInd/>
      <w:spacing w:line="300" w:lineRule="auto"/>
      <w:jc w:val="left"/>
      <w:textAlignment w:val="auto"/>
      <w:outlineLvl w:val="3"/>
    </w:pPr>
    <w:rPr>
      <w:rFonts w:ascii="黑体" w:eastAsia="黑体" w:hAnsi="黑体"/>
      <w:sz w:val="24"/>
    </w:rPr>
  </w:style>
  <w:style w:type="paragraph" w:customStyle="1" w:styleId="3">
    <w:name w:val="3级有标题条"/>
    <w:basedOn w:val="21"/>
    <w:next w:val="afff4"/>
    <w:qFormat/>
    <w:rsid w:val="006230EB"/>
    <w:pPr>
      <w:numPr>
        <w:ilvl w:val="4"/>
      </w:numPr>
      <w:outlineLvl w:val="4"/>
    </w:pPr>
  </w:style>
  <w:style w:type="paragraph" w:customStyle="1" w:styleId="4">
    <w:name w:val="4级有标题条"/>
    <w:basedOn w:val="3"/>
    <w:next w:val="afff4"/>
    <w:qFormat/>
    <w:rsid w:val="006230EB"/>
    <w:pPr>
      <w:numPr>
        <w:ilvl w:val="5"/>
      </w:numPr>
      <w:outlineLvl w:val="5"/>
    </w:pPr>
  </w:style>
  <w:style w:type="paragraph" w:customStyle="1" w:styleId="1">
    <w:name w:val="1级有标题条"/>
    <w:basedOn w:val="a8"/>
    <w:next w:val="afff4"/>
    <w:link w:val="1CharChar"/>
    <w:qFormat/>
    <w:rsid w:val="006230EB"/>
    <w:pPr>
      <w:widowControl/>
      <w:numPr>
        <w:ilvl w:val="2"/>
        <w:numId w:val="5"/>
      </w:numPr>
      <w:adjustRightInd/>
      <w:spacing w:line="300" w:lineRule="auto"/>
      <w:jc w:val="left"/>
      <w:textAlignment w:val="auto"/>
      <w:outlineLvl w:val="2"/>
    </w:pPr>
    <w:rPr>
      <w:rFonts w:ascii="黑体" w:eastAsia="黑体" w:hAnsi="黑体"/>
      <w:sz w:val="24"/>
    </w:rPr>
  </w:style>
  <w:style w:type="character" w:customStyle="1" w:styleId="1CharChar">
    <w:name w:val="1级有标题条 Char Char"/>
    <w:link w:val="1"/>
    <w:qFormat/>
    <w:rsid w:val="006230EB"/>
    <w:rPr>
      <w:rFonts w:ascii="黑体" w:eastAsia="黑体" w:hAnsi="黑体" w:cs="Times New Roman"/>
      <w:kern w:val="0"/>
      <w:sz w:val="24"/>
      <w:szCs w:val="20"/>
    </w:rPr>
  </w:style>
  <w:style w:type="paragraph" w:customStyle="1" w:styleId="a7">
    <w:name w:val="[ 章标题]"/>
    <w:next w:val="a8"/>
    <w:qFormat/>
    <w:rsid w:val="006230EB"/>
    <w:pPr>
      <w:numPr>
        <w:ilvl w:val="1"/>
        <w:numId w:val="5"/>
      </w:numPr>
      <w:spacing w:line="360" w:lineRule="auto"/>
      <w:outlineLvl w:val="1"/>
    </w:pPr>
    <w:rPr>
      <w:rFonts w:ascii="黑体" w:eastAsia="黑体" w:hAnsi="黑体" w:cs="Times New Roman"/>
      <w:kern w:val="0"/>
      <w:sz w:val="24"/>
      <w:szCs w:val="20"/>
    </w:rPr>
  </w:style>
  <w:style w:type="paragraph" w:styleId="TOC">
    <w:name w:val="TOC Heading"/>
    <w:basedOn w:val="10"/>
    <w:next w:val="a8"/>
    <w:uiPriority w:val="39"/>
    <w:qFormat/>
    <w:rsid w:val="006230EB"/>
    <w:pPr>
      <w:keepLines/>
      <w:widowControl/>
      <w:tabs>
        <w:tab w:val="clear" w:pos="432"/>
      </w:tabs>
      <w:spacing w:before="240" w:line="259" w:lineRule="auto"/>
      <w:ind w:left="0" w:firstLine="0"/>
      <w:outlineLvl w:val="9"/>
    </w:pPr>
    <w:rPr>
      <w:rFonts w:ascii="等线 Light" w:eastAsia="等线 Light" w:hAnsi="等线 Light"/>
      <w:b w:val="0"/>
      <w:color w:val="2F5496"/>
      <w:kern w:val="0"/>
      <w:sz w:val="32"/>
      <w:szCs w:val="32"/>
    </w:rPr>
  </w:style>
  <w:style w:type="paragraph" w:styleId="afff7">
    <w:name w:val="Revision"/>
    <w:uiPriority w:val="99"/>
    <w:semiHidden/>
    <w:rsid w:val="006230EB"/>
    <w:rPr>
      <w:rFonts w:ascii="Times New Roman" w:eastAsia="宋体" w:hAnsi="Times New Roman" w:cs="Times New Roman"/>
      <w:kern w:val="0"/>
      <w:szCs w:val="20"/>
    </w:rPr>
  </w:style>
  <w:style w:type="character" w:customStyle="1" w:styleId="Char10">
    <w:name w:val="正文格式 Char1"/>
    <w:link w:val="afff8"/>
    <w:rsid w:val="006230EB"/>
    <w:rPr>
      <w:rFonts w:ascii="宋体" w:hAnsi="宋体"/>
      <w:sz w:val="24"/>
      <w:szCs w:val="36"/>
      <w:lang w:eastAsia="en-US"/>
    </w:rPr>
  </w:style>
  <w:style w:type="paragraph" w:customStyle="1" w:styleId="afff8">
    <w:name w:val="正文格式"/>
    <w:basedOn w:val="a8"/>
    <w:link w:val="Char10"/>
    <w:rsid w:val="006230EB"/>
    <w:pPr>
      <w:widowControl/>
      <w:snapToGrid w:val="0"/>
      <w:spacing w:line="360" w:lineRule="atLeast"/>
      <w:ind w:firstLine="482"/>
      <w:textAlignment w:val="auto"/>
    </w:pPr>
    <w:rPr>
      <w:rFonts w:ascii="宋体" w:eastAsiaTheme="minorEastAsia" w:hAnsi="宋体" w:cstheme="minorBidi"/>
      <w:kern w:val="2"/>
      <w:sz w:val="24"/>
      <w:szCs w:val="36"/>
      <w:lang w:eastAsia="en-US"/>
    </w:rPr>
  </w:style>
  <w:style w:type="character" w:styleId="afff9">
    <w:name w:val="Unresolved Mention"/>
    <w:uiPriority w:val="99"/>
    <w:semiHidden/>
    <w:unhideWhenUsed/>
    <w:rsid w:val="006230EB"/>
    <w:rPr>
      <w:rFonts w:ascii="宋体" w:eastAsia="宋体" w:hAnsi="宋体"/>
      <w:b/>
      <w:color w:val="605E5C"/>
      <w:sz w:val="36"/>
      <w:szCs w:val="36"/>
      <w:shd w:val="clear" w:color="auto" w:fill="E1DFDD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9.103.152.161/" TargetMode="External"/><Relationship Id="rId13" Type="http://schemas.openxmlformats.org/officeDocument/2006/relationships/hyperlink" Target="http://39.103.152.161/" TargetMode="External"/><Relationship Id="rId18" Type="http://schemas.openxmlformats.org/officeDocument/2006/relationships/hyperlink" Target="http://39.103.152.161/" TargetMode="External"/><Relationship Id="rId26" Type="http://schemas.openxmlformats.org/officeDocument/2006/relationships/hyperlink" Target="http://39.103.152.161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39.103.152.161/" TargetMode="External"/><Relationship Id="rId7" Type="http://schemas.openxmlformats.org/officeDocument/2006/relationships/hyperlink" Target="http://39.103.152.161/" TargetMode="External"/><Relationship Id="rId12" Type="http://schemas.openxmlformats.org/officeDocument/2006/relationships/hyperlink" Target="http://39.103.152.161/" TargetMode="External"/><Relationship Id="rId17" Type="http://schemas.openxmlformats.org/officeDocument/2006/relationships/hyperlink" Target="http://39.103.152.161/" TargetMode="External"/><Relationship Id="rId25" Type="http://schemas.openxmlformats.org/officeDocument/2006/relationships/hyperlink" Target="http://39.103.152.161/" TargetMode="External"/><Relationship Id="rId2" Type="http://schemas.openxmlformats.org/officeDocument/2006/relationships/styles" Target="styles.xml"/><Relationship Id="rId16" Type="http://schemas.openxmlformats.org/officeDocument/2006/relationships/hyperlink" Target="http://39.103.152.161/" TargetMode="External"/><Relationship Id="rId20" Type="http://schemas.openxmlformats.org/officeDocument/2006/relationships/hyperlink" Target="http://39.103.152.161/" TargetMode="External"/><Relationship Id="rId29" Type="http://schemas.openxmlformats.org/officeDocument/2006/relationships/hyperlink" Target="http://39.103.152.16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39.103.152.161/" TargetMode="External"/><Relationship Id="rId11" Type="http://schemas.openxmlformats.org/officeDocument/2006/relationships/hyperlink" Target="http://39.103.152.161/" TargetMode="External"/><Relationship Id="rId24" Type="http://schemas.openxmlformats.org/officeDocument/2006/relationships/hyperlink" Target="http://39.103.152.161/" TargetMode="External"/><Relationship Id="rId5" Type="http://schemas.openxmlformats.org/officeDocument/2006/relationships/hyperlink" Target="https://github.com/my-code-cloud/EvaluationCases/tree/main/golang%E5%90%88%E7%BA%A6%E5%BD%A2%E5%BC%8F%E5%8C%96%E9%AA%8C%E8%AF%81" TargetMode="External"/><Relationship Id="rId15" Type="http://schemas.openxmlformats.org/officeDocument/2006/relationships/hyperlink" Target="http://39.103.152.161/" TargetMode="External"/><Relationship Id="rId23" Type="http://schemas.openxmlformats.org/officeDocument/2006/relationships/hyperlink" Target="http://39.103.152.161/" TargetMode="External"/><Relationship Id="rId28" Type="http://schemas.openxmlformats.org/officeDocument/2006/relationships/hyperlink" Target="http://39.103.152.161/" TargetMode="External"/><Relationship Id="rId10" Type="http://schemas.openxmlformats.org/officeDocument/2006/relationships/hyperlink" Target="http://39.103.152.161/" TargetMode="External"/><Relationship Id="rId19" Type="http://schemas.openxmlformats.org/officeDocument/2006/relationships/hyperlink" Target="http://39.103.152.161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39.103.152.161/" TargetMode="External"/><Relationship Id="rId14" Type="http://schemas.openxmlformats.org/officeDocument/2006/relationships/hyperlink" Target="http://39.103.152.161/" TargetMode="External"/><Relationship Id="rId22" Type="http://schemas.openxmlformats.org/officeDocument/2006/relationships/hyperlink" Target="http://39.103.152.161/" TargetMode="External"/><Relationship Id="rId27" Type="http://schemas.openxmlformats.org/officeDocument/2006/relationships/hyperlink" Target="http://39.103.152.161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1525</Words>
  <Characters>8694</Characters>
  <Application>Microsoft Office Word</Application>
  <DocSecurity>0</DocSecurity>
  <Lines>72</Lines>
  <Paragraphs>20</Paragraphs>
  <ScaleCrop>false</ScaleCrop>
  <Company/>
  <LinksUpToDate>false</LinksUpToDate>
  <CharactersWithSpaces>10199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2</cp:revision>
  <dcterms:created xsi:type="dcterms:W3CDTF">2023-08-25T06:51:00Z</dcterms:created>
  <dcterms:modified xsi:type="dcterms:W3CDTF">2023-09-03T16:43:00Z</dcterms:modified>
</cp:coreProperties>
</file>