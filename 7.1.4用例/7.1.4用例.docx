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0"/>
        <w:gridCol w:w="760"/>
        <w:gridCol w:w="1098"/>
        <w:gridCol w:w="6128"/>
      </w:tblGrid>
      <w:tr w:rsidR="006230EB" w:rsidRPr="003C072F" w14:paraId="19756B4D" w14:textId="77777777" w:rsidTr="006230EB">
        <w:trPr>
          <w:trHeight w:val="370"/>
        </w:trPr>
        <w:tc>
          <w:tcPr>
            <w:tcW w:w="346" w:type="pct"/>
            <w:shd w:val="clear" w:color="auto" w:fill="D9D9D9"/>
          </w:tcPr>
          <w:p w14:paraId="57230CBB" w14:textId="77777777" w:rsidR="006230EB" w:rsidRPr="003C072F" w:rsidRDefault="006230EB" w:rsidP="00376963">
            <w:pPr>
              <w:pStyle w:val="afff3"/>
              <w:widowControl w:val="0"/>
              <w:ind w:firstLineChars="0" w:firstLine="0"/>
              <w:rPr>
                <w:rFonts w:ascii="Times New Roman"/>
                <w:b/>
                <w:szCs w:val="21"/>
              </w:rPr>
            </w:pPr>
            <w:r w:rsidRPr="003C072F">
              <w:rPr>
                <w:rFonts w:ascii="Times New Roman"/>
                <w:b/>
                <w:szCs w:val="21"/>
              </w:rPr>
              <w:t>用例编号</w:t>
            </w:r>
          </w:p>
        </w:tc>
        <w:tc>
          <w:tcPr>
            <w:tcW w:w="650" w:type="pct"/>
            <w:shd w:val="clear" w:color="auto" w:fill="D9D9D9"/>
          </w:tcPr>
          <w:p w14:paraId="76AC4390" w14:textId="77777777" w:rsidR="006230EB" w:rsidRPr="003C072F" w:rsidRDefault="006230EB" w:rsidP="00376963">
            <w:pPr>
              <w:pStyle w:val="afff3"/>
              <w:widowControl w:val="0"/>
              <w:ind w:firstLineChars="0" w:firstLine="0"/>
              <w:rPr>
                <w:rFonts w:ascii="Times New Roman"/>
                <w:b/>
                <w:szCs w:val="21"/>
                <w:lang w:eastAsia="zh-Hans"/>
              </w:rPr>
            </w:pPr>
            <w:r w:rsidRPr="003C072F">
              <w:rPr>
                <w:rFonts w:ascii="Times New Roman"/>
                <w:b/>
                <w:szCs w:val="21"/>
                <w:lang w:eastAsia="zh-Hans"/>
              </w:rPr>
              <w:t>测试用例</w:t>
            </w:r>
          </w:p>
        </w:tc>
        <w:tc>
          <w:tcPr>
            <w:tcW w:w="1707" w:type="pct"/>
            <w:shd w:val="clear" w:color="auto" w:fill="D9D9D9"/>
          </w:tcPr>
          <w:p w14:paraId="49A8DF27" w14:textId="77777777" w:rsidR="006230EB" w:rsidRPr="003C072F" w:rsidRDefault="006230EB" w:rsidP="00376963">
            <w:pPr>
              <w:pStyle w:val="afff3"/>
              <w:widowControl w:val="0"/>
              <w:ind w:firstLineChars="0" w:firstLine="0"/>
              <w:rPr>
                <w:rFonts w:ascii="Times New Roman"/>
                <w:b/>
                <w:szCs w:val="21"/>
                <w:lang w:eastAsia="zh-Hans"/>
              </w:rPr>
            </w:pPr>
            <w:r w:rsidRPr="003C072F">
              <w:rPr>
                <w:rFonts w:ascii="Times New Roman"/>
                <w:b/>
                <w:szCs w:val="21"/>
                <w:lang w:eastAsia="zh-Hans"/>
              </w:rPr>
              <w:t>测试内容</w:t>
            </w:r>
          </w:p>
        </w:tc>
        <w:tc>
          <w:tcPr>
            <w:tcW w:w="2297" w:type="pct"/>
            <w:shd w:val="clear" w:color="auto" w:fill="D9D9D9"/>
          </w:tcPr>
          <w:p w14:paraId="6E85AE1C" w14:textId="77777777" w:rsidR="006230EB" w:rsidRPr="003C072F" w:rsidRDefault="006230EB" w:rsidP="00376963">
            <w:pPr>
              <w:pStyle w:val="afff3"/>
              <w:widowControl w:val="0"/>
              <w:ind w:firstLineChars="0" w:firstLine="0"/>
              <w:rPr>
                <w:rFonts w:ascii="Times New Roman"/>
                <w:b/>
                <w:szCs w:val="21"/>
              </w:rPr>
            </w:pPr>
            <w:r w:rsidRPr="003C072F">
              <w:rPr>
                <w:rFonts w:ascii="Times New Roman"/>
                <w:b/>
                <w:szCs w:val="21"/>
              </w:rPr>
              <w:t>测试方法</w:t>
            </w:r>
          </w:p>
        </w:tc>
      </w:tr>
      <w:tr w:rsidR="006230EB" w:rsidRPr="003C072F" w14:paraId="0D7241BB" w14:textId="77777777" w:rsidTr="006230EB">
        <w:trPr>
          <w:trHeight w:val="370"/>
        </w:trPr>
        <w:tc>
          <w:tcPr>
            <w:tcW w:w="5000" w:type="pct"/>
            <w:gridSpan w:val="4"/>
            <w:shd w:val="clear" w:color="auto" w:fill="D9D9D9"/>
          </w:tcPr>
          <w:p w14:paraId="48A217A7" w14:textId="77777777" w:rsidR="006230EB" w:rsidRPr="003C072F" w:rsidRDefault="006230EB" w:rsidP="00376963">
            <w:pPr>
              <w:pStyle w:val="afff3"/>
              <w:widowControl w:val="0"/>
              <w:ind w:firstLineChars="0" w:firstLine="0"/>
              <w:rPr>
                <w:rFonts w:ascii="Times New Roman"/>
                <w:b/>
                <w:szCs w:val="21"/>
              </w:rPr>
            </w:pPr>
            <w:r w:rsidRPr="003C072F">
              <w:rPr>
                <w:rFonts w:ascii="Times New Roman"/>
                <w:szCs w:val="21"/>
              </w:rPr>
              <w:t xml:space="preserve">7.1.4 </w:t>
            </w:r>
            <w:r w:rsidRPr="003C072F">
              <w:rPr>
                <w:rFonts w:ascii="Times New Roman"/>
                <w:szCs w:val="21"/>
              </w:rPr>
              <w:t>智能合约安全形式化验证（</w:t>
            </w:r>
            <w:r w:rsidRPr="003C072F">
              <w:rPr>
                <w:rFonts w:ascii="Times New Roman"/>
                <w:szCs w:val="21"/>
              </w:rPr>
              <w:t>go</w:t>
            </w:r>
            <w:r w:rsidRPr="003C072F">
              <w:rPr>
                <w:rFonts w:ascii="Times New Roman"/>
                <w:szCs w:val="21"/>
              </w:rPr>
              <w:t>语言智能合约）</w:t>
            </w:r>
          </w:p>
        </w:tc>
      </w:tr>
      <w:tr w:rsidR="006230EB" w:rsidRPr="003C072F" w14:paraId="42E4B4D2" w14:textId="77777777" w:rsidTr="006230EB">
        <w:tc>
          <w:tcPr>
            <w:tcW w:w="346" w:type="pct"/>
          </w:tcPr>
          <w:p w14:paraId="73505129" w14:textId="77777777" w:rsidR="006230EB" w:rsidRPr="003C072F" w:rsidRDefault="006230EB" w:rsidP="00376963">
            <w:pPr>
              <w:pStyle w:val="afff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4</w:t>
            </w:r>
            <w:r>
              <w:rPr>
                <w:rFonts w:ascii="Times New Roman"/>
                <w:szCs w:val="21"/>
              </w:rPr>
              <w:t>-1</w:t>
            </w:r>
          </w:p>
        </w:tc>
        <w:tc>
          <w:tcPr>
            <w:tcW w:w="650" w:type="pct"/>
          </w:tcPr>
          <w:p w14:paraId="6B4694DE" w14:textId="77777777" w:rsidR="006230EB" w:rsidRPr="003C072F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817103">
              <w:rPr>
                <w:szCs w:val="21"/>
              </w:rPr>
              <w:t>bare-return1.go</w:t>
            </w:r>
          </w:p>
        </w:tc>
        <w:tc>
          <w:tcPr>
            <w:tcW w:w="1707" w:type="pct"/>
          </w:tcPr>
          <w:p w14:paraId="0DC9F5F9" w14:textId="77777777" w:rsidR="006230EB" w:rsidRPr="00F711F9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F711F9">
              <w:rPr>
                <w:rFonts w:hint="eastAsia"/>
                <w:szCs w:val="21"/>
              </w:rPr>
              <w:t>检测</w:t>
            </w:r>
            <w:r w:rsidRPr="00817103">
              <w:rPr>
                <w:szCs w:val="21"/>
              </w:rPr>
              <w:t>bare-return1.go</w:t>
            </w:r>
            <w:r w:rsidRPr="00F711F9">
              <w:rPr>
                <w:rFonts w:hint="eastAsia"/>
                <w:szCs w:val="21"/>
              </w:rPr>
              <w:t>智能合约，验证</w:t>
            </w:r>
            <w:r>
              <w:rPr>
                <w:rFonts w:hint="eastAsia"/>
                <w:szCs w:val="21"/>
              </w:rPr>
              <w:t>不</w:t>
            </w:r>
            <w:r w:rsidRPr="00F711F9">
              <w:rPr>
                <w:rFonts w:hint="eastAsia"/>
                <w:szCs w:val="21"/>
              </w:rPr>
              <w:t>通过</w:t>
            </w:r>
          </w:p>
          <w:p w14:paraId="17EE0589" w14:textId="77777777" w:rsidR="006230EB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0E2F3D">
              <w:rPr>
                <w:szCs w:val="21"/>
              </w:rPr>
              <w:t>bare-retur</w:t>
            </w:r>
            <w:r>
              <w:rPr>
                <w:rFonts w:hint="eastAsia"/>
                <w:szCs w:val="21"/>
              </w:rPr>
              <w:t>n</w:t>
            </w:r>
            <w:r>
              <w:rPr>
                <w:rFonts w:hint="eastAsia"/>
                <w:szCs w:val="21"/>
              </w:rPr>
              <w:t>要求智能合约函数的实现需要严格按照其函数定义，</w:t>
            </w:r>
            <w:r w:rsidRPr="000E2F3D">
              <w:rPr>
                <w:szCs w:val="21"/>
              </w:rPr>
              <w:t>f280_4</w:t>
            </w:r>
            <w:r>
              <w:rPr>
                <w:rFonts w:hint="eastAsia"/>
                <w:szCs w:val="21"/>
              </w:rPr>
              <w:t>函数没有返回规定类型的数据，验证不通过）</w:t>
            </w:r>
          </w:p>
        </w:tc>
        <w:tc>
          <w:tcPr>
            <w:tcW w:w="2297" w:type="pct"/>
          </w:tcPr>
          <w:p w14:paraId="21571577" w14:textId="77777777" w:rsidR="006230EB" w:rsidRDefault="006230EB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24DF2EA7" w14:textId="77777777" w:rsidR="006230EB" w:rsidRDefault="006230EB" w:rsidP="00376963">
            <w:pPr>
              <w:rPr>
                <w:szCs w:val="21"/>
                <w:lang w:eastAsia="zh-Hans"/>
              </w:rPr>
            </w:pPr>
            <w:hyperlink r:id="rId5" w:history="1">
              <w:r w:rsidRPr="009961FA">
                <w:rPr>
                  <w:rStyle w:val="afa"/>
                  <w:rFonts w:ascii="Times New Roman" w:hAnsi="Times New Roman"/>
                  <w:sz w:val="21"/>
                  <w:szCs w:val="21"/>
                  <w:lang w:eastAsia="zh-Hans"/>
                </w:rPr>
                <w:t>https://github.com/my-code-cloud/EvaluationCases/tree/main/golang%E5%90%88%E7%BA%A6%E5%BD%A2%E5%BC%8F%E5%8C%96%E9%AA%8C%E8%AF%81</w:t>
              </w:r>
            </w:hyperlink>
          </w:p>
          <w:p w14:paraId="210D8DE4" w14:textId="77777777" w:rsidR="006230EB" w:rsidRDefault="006230EB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817103">
              <w:rPr>
                <w:szCs w:val="21"/>
              </w:rPr>
              <w:t>bare-return1.go</w:t>
            </w:r>
            <w:r>
              <w:rPr>
                <w:rFonts w:hint="eastAsia"/>
              </w:rPr>
              <w:t>将其代码复制到</w:t>
            </w:r>
            <w:hyperlink r:id="rId6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200939C6" w14:textId="77777777" w:rsidR="006230EB" w:rsidRDefault="006230EB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G</w:t>
            </w:r>
            <w:r>
              <w:rPr>
                <w:rFonts w:hint="eastAsia"/>
                <w:kern w:val="2"/>
                <w:szCs w:val="24"/>
              </w:rPr>
              <w:t>o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1CFA2185" w14:textId="77777777" w:rsidR="006230EB" w:rsidRDefault="006230EB" w:rsidP="00376963">
            <w:pPr>
              <w:rPr>
                <w:rFonts w:hint="eastAsia"/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</w:tc>
      </w:tr>
      <w:tr w:rsidR="006230EB" w:rsidRPr="003C072F" w14:paraId="219E9EE8" w14:textId="77777777" w:rsidTr="006230EB">
        <w:tc>
          <w:tcPr>
            <w:tcW w:w="346" w:type="pct"/>
          </w:tcPr>
          <w:p w14:paraId="5AF9BD65" w14:textId="77777777" w:rsidR="006230EB" w:rsidRPr="003C072F" w:rsidRDefault="006230EB" w:rsidP="00376963">
            <w:pPr>
              <w:pStyle w:val="afff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4</w:t>
            </w:r>
            <w:r>
              <w:rPr>
                <w:rFonts w:ascii="Times New Roman"/>
                <w:szCs w:val="21"/>
              </w:rPr>
              <w:t>-2</w:t>
            </w:r>
          </w:p>
        </w:tc>
        <w:tc>
          <w:tcPr>
            <w:tcW w:w="650" w:type="pct"/>
          </w:tcPr>
          <w:p w14:paraId="39E3B51E" w14:textId="77777777" w:rsidR="006230EB" w:rsidRPr="003C072F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817103">
              <w:rPr>
                <w:szCs w:val="21"/>
              </w:rPr>
              <w:t>bare-return2.go</w:t>
            </w:r>
          </w:p>
        </w:tc>
        <w:tc>
          <w:tcPr>
            <w:tcW w:w="1707" w:type="pct"/>
          </w:tcPr>
          <w:p w14:paraId="6FA8092D" w14:textId="77777777" w:rsidR="006230EB" w:rsidRPr="00F711F9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F711F9">
              <w:rPr>
                <w:rFonts w:hint="eastAsia"/>
                <w:szCs w:val="21"/>
              </w:rPr>
              <w:t>检测</w:t>
            </w:r>
            <w:r w:rsidRPr="00817103">
              <w:rPr>
                <w:szCs w:val="21"/>
              </w:rPr>
              <w:t>bare-return2.go</w:t>
            </w:r>
            <w:r w:rsidRPr="00F711F9">
              <w:rPr>
                <w:rFonts w:hint="eastAsia"/>
                <w:szCs w:val="21"/>
              </w:rPr>
              <w:t>智能合约，验证通过</w:t>
            </w:r>
          </w:p>
          <w:p w14:paraId="1C74F5EA" w14:textId="77777777" w:rsidR="006230EB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0E2F3D">
              <w:rPr>
                <w:szCs w:val="21"/>
              </w:rPr>
              <w:t>bare-retur</w:t>
            </w:r>
            <w:r>
              <w:rPr>
                <w:rFonts w:hint="eastAsia"/>
                <w:szCs w:val="21"/>
              </w:rPr>
              <w:t>n</w:t>
            </w:r>
            <w:r>
              <w:rPr>
                <w:rFonts w:hint="eastAsia"/>
                <w:szCs w:val="21"/>
              </w:rPr>
              <w:t>要求智能合约函数的实现需要严格按照其函数定义，</w:t>
            </w:r>
            <w:r w:rsidRPr="000E2F3D">
              <w:rPr>
                <w:szCs w:val="21"/>
              </w:rPr>
              <w:t>f280_4</w:t>
            </w:r>
            <w:r>
              <w:rPr>
                <w:rFonts w:hint="eastAsia"/>
                <w:szCs w:val="21"/>
              </w:rPr>
              <w:t>函数按要求返回了规定类型的</w:t>
            </w:r>
            <w:r>
              <w:rPr>
                <w:rFonts w:hint="eastAsia"/>
                <w:szCs w:val="21"/>
              </w:rPr>
              <w:lastRenderedPageBreak/>
              <w:t>数据，验证通过）</w:t>
            </w:r>
          </w:p>
        </w:tc>
        <w:tc>
          <w:tcPr>
            <w:tcW w:w="2297" w:type="pct"/>
          </w:tcPr>
          <w:p w14:paraId="4E0AE182" w14:textId="77777777" w:rsidR="006230EB" w:rsidRDefault="006230EB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lastRenderedPageBreak/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127A075B" w14:textId="77777777" w:rsidR="006230EB" w:rsidRDefault="006230EB" w:rsidP="00376963">
            <w:pPr>
              <w:rPr>
                <w:rFonts w:hint="eastAsia"/>
                <w:kern w:val="2"/>
                <w:szCs w:val="24"/>
              </w:rPr>
            </w:pPr>
            <w:r w:rsidRPr="00817103">
              <w:rPr>
                <w:szCs w:val="21"/>
                <w:lang w:eastAsia="zh-Hans"/>
              </w:rPr>
              <w:t>https://github.com/my-code-cloud/EvaluationCases/tree/main/golang%E5%90%88%E7%BA%A6%E5%BD%A2%E5%BC%8F%E5%8C%96%E9%AA%8C%E8%AF%81</w:t>
            </w:r>
          </w:p>
          <w:p w14:paraId="6E78DA57" w14:textId="77777777" w:rsidR="006230EB" w:rsidRDefault="006230EB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817103">
              <w:rPr>
                <w:szCs w:val="21"/>
              </w:rPr>
              <w:t>bare-return2.go</w:t>
            </w:r>
            <w:r>
              <w:rPr>
                <w:rFonts w:hint="eastAsia"/>
              </w:rPr>
              <w:t>将其代码复制到</w:t>
            </w:r>
            <w:hyperlink r:id="rId7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2D5D22DC" w14:textId="77777777" w:rsidR="006230EB" w:rsidRDefault="006230EB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G</w:t>
            </w:r>
            <w:r>
              <w:rPr>
                <w:rFonts w:hint="eastAsia"/>
                <w:kern w:val="2"/>
                <w:szCs w:val="24"/>
              </w:rPr>
              <w:t>o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690F1116" w14:textId="77777777" w:rsidR="006230EB" w:rsidRDefault="006230EB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  <w:p w14:paraId="020F578E" w14:textId="77777777" w:rsidR="006230EB" w:rsidRDefault="006230EB" w:rsidP="00376963">
            <w:pPr>
              <w:rPr>
                <w:rFonts w:hint="eastAsia"/>
                <w:szCs w:val="21"/>
                <w:lang w:eastAsia="zh-Hans"/>
              </w:rPr>
            </w:pPr>
          </w:p>
        </w:tc>
      </w:tr>
      <w:tr w:rsidR="006230EB" w:rsidRPr="003C072F" w14:paraId="056627F6" w14:textId="77777777" w:rsidTr="006230EB">
        <w:tc>
          <w:tcPr>
            <w:tcW w:w="346" w:type="pct"/>
          </w:tcPr>
          <w:p w14:paraId="5D42E63A" w14:textId="77777777" w:rsidR="006230EB" w:rsidRPr="003C072F" w:rsidRDefault="006230EB" w:rsidP="00376963">
            <w:pPr>
              <w:pStyle w:val="afff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4</w:t>
            </w:r>
            <w:r>
              <w:rPr>
                <w:rFonts w:ascii="Times New Roman"/>
                <w:szCs w:val="21"/>
              </w:rPr>
              <w:t>-3</w:t>
            </w:r>
          </w:p>
        </w:tc>
        <w:tc>
          <w:tcPr>
            <w:tcW w:w="650" w:type="pct"/>
          </w:tcPr>
          <w:p w14:paraId="6A871589" w14:textId="77777777" w:rsidR="006230EB" w:rsidRPr="003C072F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817103">
              <w:rPr>
                <w:szCs w:val="21"/>
              </w:rPr>
              <w:t>context-as-argument1.go</w:t>
            </w:r>
          </w:p>
        </w:tc>
        <w:tc>
          <w:tcPr>
            <w:tcW w:w="1707" w:type="pct"/>
          </w:tcPr>
          <w:p w14:paraId="5B521A22" w14:textId="77777777" w:rsidR="006230EB" w:rsidRPr="00F711F9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F711F9">
              <w:rPr>
                <w:rFonts w:hint="eastAsia"/>
                <w:szCs w:val="21"/>
              </w:rPr>
              <w:t>检测</w:t>
            </w:r>
            <w:r w:rsidRPr="00817103">
              <w:rPr>
                <w:szCs w:val="21"/>
              </w:rPr>
              <w:t>context-as-argument1.go</w:t>
            </w:r>
            <w:r w:rsidRPr="00F711F9">
              <w:rPr>
                <w:rFonts w:hint="eastAsia"/>
                <w:szCs w:val="21"/>
              </w:rPr>
              <w:t>智能合约，验证</w:t>
            </w:r>
            <w:r>
              <w:rPr>
                <w:rFonts w:hint="eastAsia"/>
                <w:szCs w:val="21"/>
              </w:rPr>
              <w:t>不</w:t>
            </w:r>
            <w:r w:rsidRPr="00F711F9">
              <w:rPr>
                <w:rFonts w:hint="eastAsia"/>
                <w:szCs w:val="21"/>
              </w:rPr>
              <w:t>通过</w:t>
            </w:r>
          </w:p>
          <w:p w14:paraId="77C183BB" w14:textId="77777777" w:rsidR="006230EB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2A61E3">
              <w:rPr>
                <w:szCs w:val="21"/>
              </w:rPr>
              <w:t>context-as-argument</w:t>
            </w:r>
            <w:r>
              <w:rPr>
                <w:rFonts w:hint="eastAsia"/>
                <w:szCs w:val="21"/>
              </w:rPr>
              <w:t>要求</w:t>
            </w:r>
            <w:r w:rsidRPr="002A61E3">
              <w:rPr>
                <w:szCs w:val="21"/>
              </w:rPr>
              <w:t>context</w:t>
            </w:r>
            <w:r>
              <w:rPr>
                <w:rFonts w:hint="eastAsia"/>
                <w:szCs w:val="21"/>
              </w:rPr>
              <w:t>类型必须作为函数的第一个参数，</w:t>
            </w:r>
            <w:r w:rsidRPr="002A61E3">
              <w:rPr>
                <w:szCs w:val="21"/>
              </w:rPr>
              <w:t>y</w:t>
            </w:r>
            <w:r>
              <w:rPr>
                <w:rFonts w:hint="eastAsia"/>
                <w:szCs w:val="21"/>
              </w:rPr>
              <w:t>函数的第一个参数是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rFonts w:hint="eastAsia"/>
                <w:szCs w:val="21"/>
              </w:rPr>
              <w:t>类型，不符合要求，验证不通过）</w:t>
            </w:r>
          </w:p>
        </w:tc>
        <w:tc>
          <w:tcPr>
            <w:tcW w:w="2297" w:type="pct"/>
          </w:tcPr>
          <w:p w14:paraId="55E7A707" w14:textId="77777777" w:rsidR="006230EB" w:rsidRDefault="006230EB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32FF8864" w14:textId="77777777" w:rsidR="006230EB" w:rsidRDefault="006230EB" w:rsidP="00376963">
            <w:pPr>
              <w:rPr>
                <w:rFonts w:hint="eastAsia"/>
                <w:kern w:val="2"/>
                <w:szCs w:val="24"/>
              </w:rPr>
            </w:pPr>
            <w:r w:rsidRPr="00817103">
              <w:rPr>
                <w:szCs w:val="21"/>
                <w:lang w:eastAsia="zh-Hans"/>
              </w:rPr>
              <w:t>https://github.com/my-code-cloud/EvaluationCases/tree/main/golang%E5%90%88%E7%BA%A6%E5%BD%A2%E5%BC%8F%E5%8C%96%E9%AA%8C%E8%AF%81</w:t>
            </w:r>
          </w:p>
          <w:p w14:paraId="10203DCC" w14:textId="77777777" w:rsidR="006230EB" w:rsidRDefault="006230EB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817103">
              <w:rPr>
                <w:szCs w:val="21"/>
              </w:rPr>
              <w:t>context-as-argument1.go</w:t>
            </w:r>
            <w:r>
              <w:rPr>
                <w:rFonts w:hint="eastAsia"/>
              </w:rPr>
              <w:t>将其代码复制到</w:t>
            </w:r>
            <w:hyperlink r:id="rId8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3FEF69F1" w14:textId="77777777" w:rsidR="006230EB" w:rsidRDefault="006230EB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G</w:t>
            </w:r>
            <w:r>
              <w:rPr>
                <w:rFonts w:hint="eastAsia"/>
                <w:kern w:val="2"/>
                <w:szCs w:val="24"/>
              </w:rPr>
              <w:t>o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5EC00A2E" w14:textId="77777777" w:rsidR="006230EB" w:rsidRDefault="006230EB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  <w:p w14:paraId="0853796E" w14:textId="77777777" w:rsidR="006230EB" w:rsidRDefault="006230EB" w:rsidP="00376963">
            <w:pPr>
              <w:rPr>
                <w:rFonts w:hint="eastAsia"/>
                <w:szCs w:val="21"/>
                <w:lang w:eastAsia="zh-Hans"/>
              </w:rPr>
            </w:pPr>
          </w:p>
        </w:tc>
      </w:tr>
      <w:tr w:rsidR="006230EB" w:rsidRPr="003C072F" w14:paraId="7F8565A6" w14:textId="77777777" w:rsidTr="006230EB">
        <w:tc>
          <w:tcPr>
            <w:tcW w:w="346" w:type="pct"/>
          </w:tcPr>
          <w:p w14:paraId="3B17C848" w14:textId="77777777" w:rsidR="006230EB" w:rsidRPr="003C072F" w:rsidRDefault="006230EB" w:rsidP="00376963">
            <w:pPr>
              <w:pStyle w:val="afff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4</w:t>
            </w:r>
            <w:r>
              <w:rPr>
                <w:rFonts w:ascii="Times New Roman"/>
                <w:szCs w:val="21"/>
              </w:rPr>
              <w:t>-4</w:t>
            </w:r>
          </w:p>
        </w:tc>
        <w:tc>
          <w:tcPr>
            <w:tcW w:w="650" w:type="pct"/>
          </w:tcPr>
          <w:p w14:paraId="1A6B49AD" w14:textId="77777777" w:rsidR="006230EB" w:rsidRPr="003C072F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817103">
              <w:rPr>
                <w:szCs w:val="21"/>
              </w:rPr>
              <w:t>context-as-argument2.go</w:t>
            </w:r>
          </w:p>
        </w:tc>
        <w:tc>
          <w:tcPr>
            <w:tcW w:w="1707" w:type="pct"/>
          </w:tcPr>
          <w:p w14:paraId="20F62B52" w14:textId="77777777" w:rsidR="006230EB" w:rsidRPr="00F711F9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F711F9">
              <w:rPr>
                <w:rFonts w:hint="eastAsia"/>
                <w:szCs w:val="21"/>
              </w:rPr>
              <w:t>检测</w:t>
            </w:r>
            <w:r w:rsidRPr="00817103">
              <w:rPr>
                <w:szCs w:val="21"/>
              </w:rPr>
              <w:t>context-as-argument2.go</w:t>
            </w:r>
            <w:r w:rsidRPr="00F711F9">
              <w:rPr>
                <w:rFonts w:hint="eastAsia"/>
                <w:szCs w:val="21"/>
              </w:rPr>
              <w:t>智能合约，验证通过</w:t>
            </w:r>
          </w:p>
          <w:p w14:paraId="1EE8A87B" w14:textId="77777777" w:rsidR="006230EB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2A61E3">
              <w:rPr>
                <w:szCs w:val="21"/>
              </w:rPr>
              <w:t>context-as-argument</w:t>
            </w:r>
            <w:r>
              <w:rPr>
                <w:rFonts w:hint="eastAsia"/>
                <w:szCs w:val="21"/>
              </w:rPr>
              <w:t>要求</w:t>
            </w:r>
            <w:r w:rsidRPr="002A61E3">
              <w:rPr>
                <w:szCs w:val="21"/>
              </w:rPr>
              <w:t>context</w:t>
            </w:r>
            <w:r>
              <w:rPr>
                <w:rFonts w:hint="eastAsia"/>
                <w:szCs w:val="21"/>
              </w:rPr>
              <w:t>类型必须作为函数的第一个参数，</w:t>
            </w:r>
            <w:r w:rsidRPr="002A61E3">
              <w:rPr>
                <w:szCs w:val="21"/>
              </w:rPr>
              <w:t>y</w:t>
            </w:r>
            <w:r>
              <w:rPr>
                <w:rFonts w:hint="eastAsia"/>
                <w:szCs w:val="21"/>
              </w:rPr>
              <w:t>函数的第一个参数是</w:t>
            </w:r>
            <w:r w:rsidRPr="002A61E3">
              <w:rPr>
                <w:szCs w:val="21"/>
              </w:rPr>
              <w:t>context</w:t>
            </w:r>
            <w:r>
              <w:rPr>
                <w:rFonts w:hint="eastAsia"/>
                <w:szCs w:val="21"/>
              </w:rPr>
              <w:t>类</w:t>
            </w:r>
            <w:r>
              <w:rPr>
                <w:rFonts w:hint="eastAsia"/>
                <w:szCs w:val="21"/>
              </w:rPr>
              <w:lastRenderedPageBreak/>
              <w:t>型，验证通过）</w:t>
            </w:r>
          </w:p>
        </w:tc>
        <w:tc>
          <w:tcPr>
            <w:tcW w:w="2297" w:type="pct"/>
          </w:tcPr>
          <w:p w14:paraId="5E94394B" w14:textId="77777777" w:rsidR="006230EB" w:rsidRDefault="006230EB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lastRenderedPageBreak/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7766DE71" w14:textId="77777777" w:rsidR="006230EB" w:rsidRDefault="006230EB" w:rsidP="00376963">
            <w:pPr>
              <w:rPr>
                <w:rFonts w:hint="eastAsia"/>
                <w:kern w:val="2"/>
                <w:szCs w:val="24"/>
              </w:rPr>
            </w:pPr>
            <w:r w:rsidRPr="00817103">
              <w:rPr>
                <w:szCs w:val="21"/>
                <w:lang w:eastAsia="zh-Hans"/>
              </w:rPr>
              <w:t>https://github.com/my-code-cloud/EvaluationCases/tree/main/golang%E5%90%88%E7%BA%A6%E5%BD%A2%E5%BC%8F%E5%8C%96%E9%AA%8C%E8%AF%81</w:t>
            </w:r>
          </w:p>
          <w:p w14:paraId="407079FB" w14:textId="77777777" w:rsidR="006230EB" w:rsidRDefault="006230EB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817103">
              <w:rPr>
                <w:szCs w:val="21"/>
              </w:rPr>
              <w:t>context-as-argument2.go</w:t>
            </w:r>
            <w:r>
              <w:rPr>
                <w:rFonts w:hint="eastAsia"/>
              </w:rPr>
              <w:t>将其代码复制到</w:t>
            </w:r>
            <w:hyperlink r:id="rId9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36045F70" w14:textId="77777777" w:rsidR="006230EB" w:rsidRDefault="006230EB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G</w:t>
            </w:r>
            <w:r>
              <w:rPr>
                <w:rFonts w:hint="eastAsia"/>
                <w:kern w:val="2"/>
                <w:szCs w:val="24"/>
              </w:rPr>
              <w:t>o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60CE0994" w14:textId="77777777" w:rsidR="006230EB" w:rsidRDefault="006230EB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  <w:p w14:paraId="5B524DF4" w14:textId="77777777" w:rsidR="006230EB" w:rsidRDefault="006230EB" w:rsidP="00376963">
            <w:pPr>
              <w:rPr>
                <w:rFonts w:hint="eastAsia"/>
                <w:szCs w:val="21"/>
                <w:lang w:eastAsia="zh-Hans"/>
              </w:rPr>
            </w:pPr>
          </w:p>
        </w:tc>
      </w:tr>
      <w:tr w:rsidR="006230EB" w:rsidRPr="003C072F" w14:paraId="5B08BF2C" w14:textId="77777777" w:rsidTr="006230EB">
        <w:tc>
          <w:tcPr>
            <w:tcW w:w="346" w:type="pct"/>
          </w:tcPr>
          <w:p w14:paraId="3B99939B" w14:textId="77777777" w:rsidR="006230EB" w:rsidRPr="003C072F" w:rsidRDefault="006230EB" w:rsidP="00376963">
            <w:pPr>
              <w:pStyle w:val="afff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4</w:t>
            </w:r>
            <w:r>
              <w:rPr>
                <w:rFonts w:ascii="Times New Roman"/>
                <w:szCs w:val="21"/>
              </w:rPr>
              <w:t>-5</w:t>
            </w:r>
          </w:p>
        </w:tc>
        <w:tc>
          <w:tcPr>
            <w:tcW w:w="650" w:type="pct"/>
          </w:tcPr>
          <w:p w14:paraId="0DC0765B" w14:textId="77777777" w:rsidR="006230EB" w:rsidRPr="003C072F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817103">
              <w:rPr>
                <w:szCs w:val="21"/>
              </w:rPr>
              <w:t>defer1.go</w:t>
            </w:r>
          </w:p>
        </w:tc>
        <w:tc>
          <w:tcPr>
            <w:tcW w:w="1707" w:type="pct"/>
          </w:tcPr>
          <w:p w14:paraId="2B893AC1" w14:textId="77777777" w:rsidR="006230EB" w:rsidRPr="00F711F9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F711F9">
              <w:rPr>
                <w:rFonts w:hint="eastAsia"/>
                <w:szCs w:val="21"/>
              </w:rPr>
              <w:t>检测</w:t>
            </w:r>
            <w:r w:rsidRPr="00817103">
              <w:rPr>
                <w:szCs w:val="21"/>
              </w:rPr>
              <w:t>defer1.go</w:t>
            </w:r>
            <w:r w:rsidRPr="00F711F9">
              <w:rPr>
                <w:rFonts w:hint="eastAsia"/>
                <w:szCs w:val="21"/>
              </w:rPr>
              <w:t>智能合约，验证</w:t>
            </w:r>
            <w:r>
              <w:rPr>
                <w:rFonts w:hint="eastAsia"/>
                <w:szCs w:val="21"/>
              </w:rPr>
              <w:t>不</w:t>
            </w:r>
            <w:r w:rsidRPr="00F711F9">
              <w:rPr>
                <w:rFonts w:hint="eastAsia"/>
                <w:szCs w:val="21"/>
              </w:rPr>
              <w:t>通过</w:t>
            </w:r>
          </w:p>
          <w:p w14:paraId="4A9FD2B5" w14:textId="77777777" w:rsidR="006230EB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2A61E3">
              <w:rPr>
                <w:szCs w:val="21"/>
              </w:rPr>
              <w:t>recover()</w:t>
            </w:r>
            <w:r>
              <w:rPr>
                <w:rFonts w:hint="eastAsia"/>
                <w:szCs w:val="21"/>
              </w:rPr>
              <w:t>功能必须在被延迟的函数中调用，在</w:t>
            </w:r>
            <w:r w:rsidRPr="002A61E3">
              <w:rPr>
                <w:szCs w:val="21"/>
              </w:rPr>
              <w:t>deferrer</w:t>
            </w:r>
            <w:r>
              <w:rPr>
                <w:rFonts w:hint="eastAsia"/>
                <w:szCs w:val="21"/>
              </w:rPr>
              <w:t>函数中，</w:t>
            </w:r>
            <w:r>
              <w:rPr>
                <w:rFonts w:hint="eastAsia"/>
                <w:szCs w:val="21"/>
              </w:rPr>
              <w:t>defer</w:t>
            </w:r>
            <w:r>
              <w:rPr>
                <w:rFonts w:hint="eastAsia"/>
                <w:szCs w:val="21"/>
              </w:rPr>
              <w:t>关键词直接用于</w:t>
            </w:r>
            <w:r w:rsidRPr="002A61E3">
              <w:rPr>
                <w:szCs w:val="21"/>
              </w:rPr>
              <w:t>recover()</w:t>
            </w:r>
            <w:r>
              <w:rPr>
                <w:rFonts w:hint="eastAsia"/>
                <w:szCs w:val="21"/>
              </w:rPr>
              <w:t>功能，并不能起到延迟的效果，验证不通过）</w:t>
            </w:r>
          </w:p>
        </w:tc>
        <w:tc>
          <w:tcPr>
            <w:tcW w:w="2297" w:type="pct"/>
          </w:tcPr>
          <w:p w14:paraId="7063465D" w14:textId="77777777" w:rsidR="006230EB" w:rsidRDefault="006230EB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2B8F4B1B" w14:textId="77777777" w:rsidR="006230EB" w:rsidRDefault="006230EB" w:rsidP="00376963">
            <w:pPr>
              <w:rPr>
                <w:rFonts w:hint="eastAsia"/>
                <w:kern w:val="2"/>
                <w:szCs w:val="24"/>
              </w:rPr>
            </w:pPr>
            <w:r w:rsidRPr="00817103">
              <w:rPr>
                <w:szCs w:val="21"/>
                <w:lang w:eastAsia="zh-Hans"/>
              </w:rPr>
              <w:t>https://github.com/my-code-cloud/EvaluationCases/tree/main/golang%E5%90%88%E7%BA%A6%E5%BD%A2%E5%BC%8F%E5%8C%96%E9%AA%8C%E8%AF%81</w:t>
            </w:r>
          </w:p>
          <w:p w14:paraId="33412540" w14:textId="77777777" w:rsidR="006230EB" w:rsidRDefault="006230EB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817103">
              <w:rPr>
                <w:szCs w:val="21"/>
              </w:rPr>
              <w:t>defer1.go</w:t>
            </w:r>
            <w:r>
              <w:rPr>
                <w:rFonts w:hint="eastAsia"/>
              </w:rPr>
              <w:t>将其代码复制到</w:t>
            </w:r>
            <w:hyperlink r:id="rId10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653EC4F1" w14:textId="77777777" w:rsidR="006230EB" w:rsidRDefault="006230EB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G</w:t>
            </w:r>
            <w:r>
              <w:rPr>
                <w:rFonts w:hint="eastAsia"/>
                <w:kern w:val="2"/>
                <w:szCs w:val="24"/>
              </w:rPr>
              <w:t>o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34163056" w14:textId="77777777" w:rsidR="006230EB" w:rsidRDefault="006230EB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  <w:p w14:paraId="52492477" w14:textId="77777777" w:rsidR="006230EB" w:rsidRDefault="006230EB" w:rsidP="00376963">
            <w:pPr>
              <w:rPr>
                <w:rFonts w:hint="eastAsia"/>
                <w:szCs w:val="21"/>
                <w:lang w:eastAsia="zh-Hans"/>
              </w:rPr>
            </w:pPr>
          </w:p>
        </w:tc>
      </w:tr>
      <w:tr w:rsidR="006230EB" w:rsidRPr="003C072F" w14:paraId="59294AFD" w14:textId="77777777" w:rsidTr="006230EB">
        <w:tc>
          <w:tcPr>
            <w:tcW w:w="346" w:type="pct"/>
          </w:tcPr>
          <w:p w14:paraId="799AE1EF" w14:textId="77777777" w:rsidR="006230EB" w:rsidRPr="003C072F" w:rsidRDefault="006230EB" w:rsidP="00376963">
            <w:pPr>
              <w:pStyle w:val="afff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4</w:t>
            </w:r>
            <w:r>
              <w:rPr>
                <w:rFonts w:ascii="Times New Roman"/>
                <w:szCs w:val="21"/>
              </w:rPr>
              <w:t>-6</w:t>
            </w:r>
          </w:p>
        </w:tc>
        <w:tc>
          <w:tcPr>
            <w:tcW w:w="650" w:type="pct"/>
          </w:tcPr>
          <w:p w14:paraId="45DA7DB1" w14:textId="77777777" w:rsidR="006230EB" w:rsidRPr="003C072F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817103">
              <w:rPr>
                <w:szCs w:val="21"/>
              </w:rPr>
              <w:t>defer2.go</w:t>
            </w:r>
          </w:p>
        </w:tc>
        <w:tc>
          <w:tcPr>
            <w:tcW w:w="1707" w:type="pct"/>
          </w:tcPr>
          <w:p w14:paraId="6A14D07B" w14:textId="77777777" w:rsidR="006230EB" w:rsidRPr="00F711F9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F711F9">
              <w:rPr>
                <w:rFonts w:hint="eastAsia"/>
                <w:szCs w:val="21"/>
              </w:rPr>
              <w:t>检测</w:t>
            </w:r>
            <w:r w:rsidRPr="00817103">
              <w:rPr>
                <w:szCs w:val="21"/>
              </w:rPr>
              <w:t>defer2.go</w:t>
            </w:r>
            <w:r w:rsidRPr="00F711F9">
              <w:rPr>
                <w:rFonts w:hint="eastAsia"/>
                <w:szCs w:val="21"/>
              </w:rPr>
              <w:t>智能合约，验证通过</w:t>
            </w:r>
          </w:p>
          <w:p w14:paraId="3B8EEF14" w14:textId="77777777" w:rsidR="006230EB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2A61E3">
              <w:rPr>
                <w:szCs w:val="21"/>
              </w:rPr>
              <w:t>recover()</w:t>
            </w:r>
            <w:r>
              <w:rPr>
                <w:rFonts w:hint="eastAsia"/>
                <w:szCs w:val="21"/>
              </w:rPr>
              <w:t>功能必须在被延迟的函数中调用，在</w:t>
            </w:r>
            <w:r w:rsidRPr="002A61E3">
              <w:rPr>
                <w:szCs w:val="21"/>
              </w:rPr>
              <w:t>deferrer</w:t>
            </w:r>
            <w:r>
              <w:rPr>
                <w:rFonts w:hint="eastAsia"/>
                <w:szCs w:val="21"/>
              </w:rPr>
              <w:t>函数中，</w:t>
            </w:r>
            <w:r>
              <w:rPr>
                <w:rFonts w:hint="eastAsia"/>
                <w:szCs w:val="21"/>
              </w:rPr>
              <w:t>defer</w:t>
            </w:r>
            <w:r>
              <w:rPr>
                <w:rFonts w:hint="eastAsia"/>
                <w:szCs w:val="21"/>
              </w:rPr>
              <w:t>关键词用于一个被函数包裹的</w:t>
            </w:r>
            <w:r>
              <w:rPr>
                <w:rFonts w:hint="eastAsia"/>
                <w:szCs w:val="21"/>
              </w:rPr>
              <w:t>r</w:t>
            </w:r>
            <w:r w:rsidRPr="002A61E3">
              <w:rPr>
                <w:szCs w:val="21"/>
              </w:rPr>
              <w:t>ecover()</w:t>
            </w:r>
            <w:r>
              <w:rPr>
                <w:rFonts w:hint="eastAsia"/>
                <w:szCs w:val="21"/>
              </w:rPr>
              <w:t>语句，符合</w:t>
            </w:r>
            <w:r>
              <w:rPr>
                <w:rFonts w:hint="eastAsia"/>
                <w:szCs w:val="21"/>
              </w:rPr>
              <w:lastRenderedPageBreak/>
              <w:t>recover(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的调用要求，验证通过）</w:t>
            </w:r>
          </w:p>
        </w:tc>
        <w:tc>
          <w:tcPr>
            <w:tcW w:w="2297" w:type="pct"/>
          </w:tcPr>
          <w:p w14:paraId="7576976C" w14:textId="77777777" w:rsidR="006230EB" w:rsidRDefault="006230EB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lastRenderedPageBreak/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619BFD2C" w14:textId="77777777" w:rsidR="006230EB" w:rsidRDefault="006230EB" w:rsidP="00376963">
            <w:pPr>
              <w:rPr>
                <w:rFonts w:hint="eastAsia"/>
                <w:kern w:val="2"/>
                <w:szCs w:val="24"/>
              </w:rPr>
            </w:pPr>
            <w:r w:rsidRPr="00817103">
              <w:rPr>
                <w:szCs w:val="21"/>
                <w:lang w:eastAsia="zh-Hans"/>
              </w:rPr>
              <w:t>https://github.com/my-code-cloud/EvaluationCases/tree/main/golang%E5%90%88%E7%BA%A6%E5%BD%A2%E5%BC%8F%E5%8C%96%E9%AA%8C%E8%AF%81</w:t>
            </w:r>
          </w:p>
          <w:p w14:paraId="384C7367" w14:textId="77777777" w:rsidR="006230EB" w:rsidRDefault="006230EB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817103">
              <w:rPr>
                <w:szCs w:val="21"/>
              </w:rPr>
              <w:t>defer2.go</w:t>
            </w:r>
            <w:r>
              <w:rPr>
                <w:rFonts w:hint="eastAsia"/>
              </w:rPr>
              <w:t>将其代码复制到</w:t>
            </w:r>
            <w:hyperlink r:id="rId11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67F3F7E7" w14:textId="77777777" w:rsidR="006230EB" w:rsidRDefault="006230EB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G</w:t>
            </w:r>
            <w:r>
              <w:rPr>
                <w:rFonts w:hint="eastAsia"/>
                <w:kern w:val="2"/>
                <w:szCs w:val="24"/>
              </w:rPr>
              <w:t>o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157A4FAF" w14:textId="77777777" w:rsidR="006230EB" w:rsidRDefault="006230EB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  <w:p w14:paraId="104F9C3B" w14:textId="77777777" w:rsidR="006230EB" w:rsidRDefault="006230EB" w:rsidP="00376963">
            <w:pPr>
              <w:rPr>
                <w:rFonts w:hint="eastAsia"/>
                <w:szCs w:val="21"/>
                <w:lang w:eastAsia="zh-Hans"/>
              </w:rPr>
            </w:pPr>
          </w:p>
        </w:tc>
      </w:tr>
      <w:tr w:rsidR="006230EB" w:rsidRPr="003C072F" w14:paraId="20AB766D" w14:textId="77777777" w:rsidTr="006230EB">
        <w:tc>
          <w:tcPr>
            <w:tcW w:w="346" w:type="pct"/>
          </w:tcPr>
          <w:p w14:paraId="202EB7A9" w14:textId="77777777" w:rsidR="006230EB" w:rsidRPr="003C072F" w:rsidRDefault="006230EB" w:rsidP="00376963">
            <w:pPr>
              <w:pStyle w:val="afff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4</w:t>
            </w:r>
            <w:r>
              <w:rPr>
                <w:rFonts w:ascii="Times New Roman"/>
                <w:szCs w:val="21"/>
              </w:rPr>
              <w:t>-7</w:t>
            </w:r>
          </w:p>
        </w:tc>
        <w:tc>
          <w:tcPr>
            <w:tcW w:w="650" w:type="pct"/>
          </w:tcPr>
          <w:p w14:paraId="3B488983" w14:textId="77777777" w:rsidR="006230EB" w:rsidRPr="003C072F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817103">
              <w:rPr>
                <w:szCs w:val="21"/>
              </w:rPr>
              <w:t>modifies-param1.go</w:t>
            </w:r>
          </w:p>
        </w:tc>
        <w:tc>
          <w:tcPr>
            <w:tcW w:w="1707" w:type="pct"/>
          </w:tcPr>
          <w:p w14:paraId="68D04C7D" w14:textId="77777777" w:rsidR="006230EB" w:rsidRPr="00F711F9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F711F9">
              <w:rPr>
                <w:rFonts w:hint="eastAsia"/>
                <w:szCs w:val="21"/>
              </w:rPr>
              <w:t>检测</w:t>
            </w:r>
            <w:r w:rsidRPr="00817103">
              <w:rPr>
                <w:szCs w:val="21"/>
              </w:rPr>
              <w:t>modifies-param1.go</w:t>
            </w:r>
            <w:r w:rsidRPr="00F711F9">
              <w:rPr>
                <w:rFonts w:hint="eastAsia"/>
                <w:szCs w:val="21"/>
              </w:rPr>
              <w:t>智能合约，验证</w:t>
            </w:r>
            <w:r>
              <w:rPr>
                <w:rFonts w:hint="eastAsia"/>
                <w:szCs w:val="21"/>
              </w:rPr>
              <w:t>不</w:t>
            </w:r>
            <w:r w:rsidRPr="00F711F9">
              <w:rPr>
                <w:rFonts w:hint="eastAsia"/>
                <w:szCs w:val="21"/>
              </w:rPr>
              <w:t>通过</w:t>
            </w:r>
          </w:p>
          <w:p w14:paraId="1A1358D0" w14:textId="77777777" w:rsidR="006230EB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2A61E3">
              <w:rPr>
                <w:szCs w:val="21"/>
              </w:rPr>
              <w:t>modifies-parameter</w:t>
            </w:r>
            <w:r>
              <w:rPr>
                <w:rFonts w:hint="eastAsia"/>
                <w:szCs w:val="21"/>
              </w:rPr>
              <w:t>要求函数的值参数不应被修改，</w:t>
            </w:r>
            <w:r w:rsidRPr="006342BA">
              <w:rPr>
                <w:szCs w:val="21"/>
              </w:rPr>
              <w:t>two</w:t>
            </w:r>
            <w:r>
              <w:rPr>
                <w:rFonts w:hint="eastAsia"/>
                <w:szCs w:val="21"/>
              </w:rPr>
              <w:t>函数中对参数</w:t>
            </w: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进行了修改，验证不通过）</w:t>
            </w:r>
          </w:p>
        </w:tc>
        <w:tc>
          <w:tcPr>
            <w:tcW w:w="2297" w:type="pct"/>
          </w:tcPr>
          <w:p w14:paraId="7342F1A3" w14:textId="77777777" w:rsidR="006230EB" w:rsidRDefault="006230EB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6A3CDE64" w14:textId="77777777" w:rsidR="006230EB" w:rsidRDefault="006230EB" w:rsidP="00376963">
            <w:pPr>
              <w:rPr>
                <w:rFonts w:hint="eastAsia"/>
                <w:kern w:val="2"/>
                <w:szCs w:val="24"/>
              </w:rPr>
            </w:pPr>
            <w:r w:rsidRPr="00817103">
              <w:rPr>
                <w:szCs w:val="21"/>
                <w:lang w:eastAsia="zh-Hans"/>
              </w:rPr>
              <w:t>https://github.com/my-code-cloud/EvaluationCases/tree/main/golang%E5%90%88%E7%BA%A6%E5%BD%A2%E5%BC%8F%E5%8C%96%E9%AA%8C%E8%AF%81</w:t>
            </w:r>
          </w:p>
          <w:p w14:paraId="3C2C9CFC" w14:textId="77777777" w:rsidR="006230EB" w:rsidRDefault="006230EB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817103">
              <w:rPr>
                <w:szCs w:val="21"/>
              </w:rPr>
              <w:t>modifies-param1.go</w:t>
            </w:r>
            <w:r>
              <w:rPr>
                <w:rFonts w:hint="eastAsia"/>
              </w:rPr>
              <w:t>将其代码复制到</w:t>
            </w:r>
            <w:hyperlink r:id="rId12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168F56A7" w14:textId="77777777" w:rsidR="006230EB" w:rsidRDefault="006230EB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G</w:t>
            </w:r>
            <w:r>
              <w:rPr>
                <w:rFonts w:hint="eastAsia"/>
                <w:kern w:val="2"/>
                <w:szCs w:val="24"/>
              </w:rPr>
              <w:t>o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13FBF5C0" w14:textId="77777777" w:rsidR="006230EB" w:rsidRDefault="006230EB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  <w:p w14:paraId="440F7940" w14:textId="77777777" w:rsidR="006230EB" w:rsidRDefault="006230EB" w:rsidP="00376963">
            <w:pPr>
              <w:rPr>
                <w:rFonts w:hint="eastAsia"/>
                <w:szCs w:val="21"/>
                <w:lang w:eastAsia="zh-Hans"/>
              </w:rPr>
            </w:pPr>
          </w:p>
        </w:tc>
      </w:tr>
      <w:tr w:rsidR="006230EB" w:rsidRPr="003C072F" w14:paraId="0D7B7EA4" w14:textId="77777777" w:rsidTr="006230EB">
        <w:tc>
          <w:tcPr>
            <w:tcW w:w="346" w:type="pct"/>
          </w:tcPr>
          <w:p w14:paraId="6CEAF5D5" w14:textId="77777777" w:rsidR="006230EB" w:rsidRPr="003C072F" w:rsidRDefault="006230EB" w:rsidP="00376963">
            <w:pPr>
              <w:pStyle w:val="afff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4</w:t>
            </w:r>
            <w:r>
              <w:rPr>
                <w:rFonts w:ascii="Times New Roman"/>
                <w:szCs w:val="21"/>
              </w:rPr>
              <w:t>-8</w:t>
            </w:r>
          </w:p>
        </w:tc>
        <w:tc>
          <w:tcPr>
            <w:tcW w:w="650" w:type="pct"/>
          </w:tcPr>
          <w:p w14:paraId="0CE5DC1A" w14:textId="77777777" w:rsidR="006230EB" w:rsidRPr="003C072F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817103">
              <w:rPr>
                <w:szCs w:val="21"/>
              </w:rPr>
              <w:t>modifies-param2.go</w:t>
            </w:r>
          </w:p>
        </w:tc>
        <w:tc>
          <w:tcPr>
            <w:tcW w:w="1707" w:type="pct"/>
          </w:tcPr>
          <w:p w14:paraId="69397E53" w14:textId="77777777" w:rsidR="006230EB" w:rsidRPr="00F711F9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F711F9">
              <w:rPr>
                <w:rFonts w:hint="eastAsia"/>
                <w:szCs w:val="21"/>
              </w:rPr>
              <w:t>检测</w:t>
            </w:r>
            <w:r w:rsidRPr="00817103">
              <w:rPr>
                <w:szCs w:val="21"/>
              </w:rPr>
              <w:t>modifies-param2.go</w:t>
            </w:r>
            <w:r w:rsidRPr="00F711F9">
              <w:rPr>
                <w:rFonts w:hint="eastAsia"/>
                <w:szCs w:val="21"/>
              </w:rPr>
              <w:t>智能合约，验证通过</w:t>
            </w:r>
          </w:p>
          <w:p w14:paraId="5DB02EC9" w14:textId="77777777" w:rsidR="006230EB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2A61E3">
              <w:rPr>
                <w:szCs w:val="21"/>
              </w:rPr>
              <w:t>modifies-parameter</w:t>
            </w:r>
            <w:r>
              <w:rPr>
                <w:rFonts w:hint="eastAsia"/>
                <w:szCs w:val="21"/>
              </w:rPr>
              <w:t>要求函数的值参数不应被修改，</w:t>
            </w:r>
            <w:r w:rsidRPr="006342BA">
              <w:rPr>
                <w:szCs w:val="21"/>
              </w:rPr>
              <w:t>two</w:t>
            </w:r>
            <w:r>
              <w:rPr>
                <w:rFonts w:hint="eastAsia"/>
                <w:szCs w:val="21"/>
              </w:rPr>
              <w:t>函数中没有对参数的修改操作，验证通过）</w:t>
            </w:r>
          </w:p>
        </w:tc>
        <w:tc>
          <w:tcPr>
            <w:tcW w:w="2297" w:type="pct"/>
          </w:tcPr>
          <w:p w14:paraId="4AFFBFCB" w14:textId="77777777" w:rsidR="006230EB" w:rsidRDefault="006230EB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506DA25E" w14:textId="77777777" w:rsidR="006230EB" w:rsidRDefault="006230EB" w:rsidP="00376963">
            <w:pPr>
              <w:rPr>
                <w:rFonts w:hint="eastAsia"/>
                <w:kern w:val="2"/>
                <w:szCs w:val="24"/>
              </w:rPr>
            </w:pPr>
            <w:r w:rsidRPr="00817103">
              <w:rPr>
                <w:szCs w:val="21"/>
                <w:lang w:eastAsia="zh-Hans"/>
              </w:rPr>
              <w:t>https://github.com/my-code-cloud/EvaluationCases/tree/main/golang%E5%90%88%E7%BA%A6%E5%BD%A2%E5%BC%8F%E5%8C%96%E9%AA%8C%E8%AF%81</w:t>
            </w:r>
          </w:p>
          <w:p w14:paraId="18FABEE7" w14:textId="77777777" w:rsidR="006230EB" w:rsidRDefault="006230EB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817103">
              <w:rPr>
                <w:szCs w:val="21"/>
              </w:rPr>
              <w:t>modifies-param2.go</w:t>
            </w:r>
            <w:r>
              <w:rPr>
                <w:rFonts w:hint="eastAsia"/>
              </w:rPr>
              <w:t>将其代码复制到</w:t>
            </w:r>
            <w:hyperlink r:id="rId13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667A53B8" w14:textId="77777777" w:rsidR="006230EB" w:rsidRDefault="006230EB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G</w:t>
            </w:r>
            <w:r>
              <w:rPr>
                <w:rFonts w:hint="eastAsia"/>
                <w:kern w:val="2"/>
                <w:szCs w:val="24"/>
              </w:rPr>
              <w:t>o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7DEAB5B2" w14:textId="77777777" w:rsidR="006230EB" w:rsidRDefault="006230EB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  <w:p w14:paraId="30497789" w14:textId="77777777" w:rsidR="006230EB" w:rsidRDefault="006230EB" w:rsidP="00376963">
            <w:pPr>
              <w:rPr>
                <w:rFonts w:hint="eastAsia"/>
                <w:szCs w:val="21"/>
                <w:lang w:eastAsia="zh-Hans"/>
              </w:rPr>
            </w:pPr>
          </w:p>
        </w:tc>
      </w:tr>
      <w:tr w:rsidR="006230EB" w:rsidRPr="003C072F" w14:paraId="5778FABB" w14:textId="77777777" w:rsidTr="006230EB">
        <w:tc>
          <w:tcPr>
            <w:tcW w:w="346" w:type="pct"/>
          </w:tcPr>
          <w:p w14:paraId="55B61213" w14:textId="77777777" w:rsidR="006230EB" w:rsidRPr="003C072F" w:rsidRDefault="006230EB" w:rsidP="00376963">
            <w:pPr>
              <w:pStyle w:val="afff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4</w:t>
            </w:r>
            <w:r>
              <w:rPr>
                <w:rFonts w:ascii="Times New Roman"/>
                <w:szCs w:val="21"/>
              </w:rPr>
              <w:t>-9</w:t>
            </w:r>
          </w:p>
        </w:tc>
        <w:tc>
          <w:tcPr>
            <w:tcW w:w="650" w:type="pct"/>
          </w:tcPr>
          <w:p w14:paraId="44E03B18" w14:textId="77777777" w:rsidR="006230EB" w:rsidRPr="003C072F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817103">
              <w:rPr>
                <w:szCs w:val="21"/>
              </w:rPr>
              <w:t>modifies-value-</w:t>
            </w:r>
            <w:r w:rsidRPr="00817103">
              <w:rPr>
                <w:szCs w:val="21"/>
              </w:rPr>
              <w:lastRenderedPageBreak/>
              <w:t>receiver1.go</w:t>
            </w:r>
          </w:p>
        </w:tc>
        <w:tc>
          <w:tcPr>
            <w:tcW w:w="1707" w:type="pct"/>
          </w:tcPr>
          <w:p w14:paraId="6947D98A" w14:textId="77777777" w:rsidR="006230EB" w:rsidRPr="00F711F9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F711F9">
              <w:rPr>
                <w:rFonts w:hint="eastAsia"/>
                <w:szCs w:val="21"/>
              </w:rPr>
              <w:lastRenderedPageBreak/>
              <w:t>检测</w:t>
            </w:r>
            <w:r w:rsidRPr="00817103">
              <w:rPr>
                <w:szCs w:val="21"/>
              </w:rPr>
              <w:t>modifies-value-receiver1.</w:t>
            </w:r>
            <w:r w:rsidRPr="00817103">
              <w:rPr>
                <w:szCs w:val="21"/>
              </w:rPr>
              <w:lastRenderedPageBreak/>
              <w:t>go</w:t>
            </w:r>
            <w:r w:rsidRPr="00F711F9">
              <w:rPr>
                <w:rFonts w:hint="eastAsia"/>
                <w:szCs w:val="21"/>
              </w:rPr>
              <w:t>智能合约，验证</w:t>
            </w:r>
            <w:r>
              <w:rPr>
                <w:rFonts w:hint="eastAsia"/>
                <w:szCs w:val="21"/>
              </w:rPr>
              <w:t>不</w:t>
            </w:r>
            <w:r w:rsidRPr="00F711F9">
              <w:rPr>
                <w:rFonts w:hint="eastAsia"/>
                <w:szCs w:val="21"/>
              </w:rPr>
              <w:t>通过</w:t>
            </w:r>
          </w:p>
          <w:p w14:paraId="04716A76" w14:textId="77777777" w:rsidR="006230EB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4D3315">
              <w:rPr>
                <w:szCs w:val="21"/>
              </w:rPr>
              <w:t>modifies-value-receiver</w:t>
            </w:r>
            <w:r>
              <w:rPr>
                <w:rFonts w:hint="eastAsia"/>
                <w:szCs w:val="21"/>
              </w:rPr>
              <w:t>要求在数据接收器里边不应该对接收的数值进行更改，</w:t>
            </w:r>
            <w:proofErr w:type="spellStart"/>
            <w:r w:rsidRPr="004D3315">
              <w:rPr>
                <w:szCs w:val="21"/>
              </w:rPr>
              <w:t>vmethod</w:t>
            </w:r>
            <w:proofErr w:type="spellEnd"/>
            <w:r>
              <w:rPr>
                <w:rFonts w:hint="eastAsia"/>
                <w:szCs w:val="21"/>
              </w:rPr>
              <w:t>接收器对接收到的</w:t>
            </w:r>
            <w:proofErr w:type="spellStart"/>
            <w:r w:rsidRPr="004D3315">
              <w:rPr>
                <w:szCs w:val="21"/>
              </w:rPr>
              <w:t>this.num</w:t>
            </w:r>
            <w:proofErr w:type="spellEnd"/>
            <w:r>
              <w:rPr>
                <w:rFonts w:hint="eastAsia"/>
                <w:szCs w:val="21"/>
              </w:rPr>
              <w:t>进行了修改，验证不通过）</w:t>
            </w:r>
          </w:p>
        </w:tc>
        <w:tc>
          <w:tcPr>
            <w:tcW w:w="2297" w:type="pct"/>
          </w:tcPr>
          <w:p w14:paraId="0E0DF6DB" w14:textId="77777777" w:rsidR="006230EB" w:rsidRDefault="006230EB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lastRenderedPageBreak/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48C3D5B2" w14:textId="77777777" w:rsidR="006230EB" w:rsidRDefault="006230EB" w:rsidP="00376963">
            <w:pPr>
              <w:rPr>
                <w:rFonts w:hint="eastAsia"/>
                <w:kern w:val="2"/>
                <w:szCs w:val="24"/>
              </w:rPr>
            </w:pPr>
            <w:r w:rsidRPr="00817103">
              <w:rPr>
                <w:szCs w:val="21"/>
                <w:lang w:eastAsia="zh-Hans"/>
              </w:rPr>
              <w:t>https://github.com/my-code-cloud/EvaluationCases/tree/main/golang%E5%90%88%E7%BA%A6%E5%BD%A2%E5%BC%8F%E5%8C%96%E9%AA%8C%E8%A</w:t>
            </w:r>
            <w:r w:rsidRPr="00817103">
              <w:rPr>
                <w:szCs w:val="21"/>
                <w:lang w:eastAsia="zh-Hans"/>
              </w:rPr>
              <w:lastRenderedPageBreak/>
              <w:t>F%81</w:t>
            </w:r>
          </w:p>
          <w:p w14:paraId="1BE9F8F7" w14:textId="77777777" w:rsidR="006230EB" w:rsidRDefault="006230EB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817103">
              <w:rPr>
                <w:szCs w:val="21"/>
              </w:rPr>
              <w:t>modifies-value-receiver1.go</w:t>
            </w:r>
            <w:r>
              <w:rPr>
                <w:rFonts w:hint="eastAsia"/>
              </w:rPr>
              <w:t>将其代码复制到</w:t>
            </w:r>
            <w:hyperlink r:id="rId14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7A00D366" w14:textId="77777777" w:rsidR="006230EB" w:rsidRDefault="006230EB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G</w:t>
            </w:r>
            <w:r>
              <w:rPr>
                <w:rFonts w:hint="eastAsia"/>
                <w:kern w:val="2"/>
                <w:szCs w:val="24"/>
              </w:rPr>
              <w:t>o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0CBAEEB0" w14:textId="77777777" w:rsidR="006230EB" w:rsidRDefault="006230EB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  <w:p w14:paraId="7A638883" w14:textId="77777777" w:rsidR="006230EB" w:rsidRDefault="006230EB" w:rsidP="00376963">
            <w:pPr>
              <w:rPr>
                <w:rFonts w:hint="eastAsia"/>
                <w:szCs w:val="21"/>
                <w:lang w:eastAsia="zh-Hans"/>
              </w:rPr>
            </w:pPr>
          </w:p>
        </w:tc>
      </w:tr>
      <w:tr w:rsidR="006230EB" w:rsidRPr="003C072F" w14:paraId="24AC4EF0" w14:textId="77777777" w:rsidTr="006230EB">
        <w:tc>
          <w:tcPr>
            <w:tcW w:w="346" w:type="pct"/>
          </w:tcPr>
          <w:p w14:paraId="5737BC90" w14:textId="77777777" w:rsidR="006230EB" w:rsidRPr="003C072F" w:rsidRDefault="006230EB" w:rsidP="00376963">
            <w:pPr>
              <w:pStyle w:val="afff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lastRenderedPageBreak/>
              <w:t>4</w:t>
            </w:r>
            <w:r>
              <w:rPr>
                <w:rFonts w:ascii="Times New Roman"/>
                <w:szCs w:val="21"/>
              </w:rPr>
              <w:t>-10</w:t>
            </w:r>
          </w:p>
        </w:tc>
        <w:tc>
          <w:tcPr>
            <w:tcW w:w="650" w:type="pct"/>
          </w:tcPr>
          <w:p w14:paraId="1049B7FB" w14:textId="77777777" w:rsidR="006230EB" w:rsidRPr="003C072F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817103">
              <w:rPr>
                <w:szCs w:val="21"/>
              </w:rPr>
              <w:t>modifies-value-receiver2.go</w:t>
            </w:r>
          </w:p>
        </w:tc>
        <w:tc>
          <w:tcPr>
            <w:tcW w:w="1707" w:type="pct"/>
          </w:tcPr>
          <w:p w14:paraId="7723DF96" w14:textId="77777777" w:rsidR="006230EB" w:rsidRPr="00F711F9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F711F9">
              <w:rPr>
                <w:rFonts w:hint="eastAsia"/>
                <w:szCs w:val="21"/>
              </w:rPr>
              <w:t>检测</w:t>
            </w:r>
            <w:r w:rsidRPr="00817103">
              <w:rPr>
                <w:szCs w:val="21"/>
              </w:rPr>
              <w:t>modifies-value-receiver2.go</w:t>
            </w:r>
            <w:r w:rsidRPr="00F711F9">
              <w:rPr>
                <w:rFonts w:hint="eastAsia"/>
                <w:szCs w:val="21"/>
              </w:rPr>
              <w:t>智能合约，验证通过</w:t>
            </w:r>
          </w:p>
          <w:p w14:paraId="364581AB" w14:textId="77777777" w:rsidR="006230EB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4D3315">
              <w:rPr>
                <w:szCs w:val="21"/>
              </w:rPr>
              <w:t>modifies-value-receiver</w:t>
            </w:r>
            <w:r>
              <w:rPr>
                <w:rFonts w:hint="eastAsia"/>
                <w:szCs w:val="21"/>
              </w:rPr>
              <w:t>要求在数据接收器里边不应该对接收的数值进行更改，</w:t>
            </w:r>
            <w:proofErr w:type="spellStart"/>
            <w:r w:rsidRPr="004D3315">
              <w:rPr>
                <w:szCs w:val="21"/>
              </w:rPr>
              <w:t>vmethod</w:t>
            </w:r>
            <w:proofErr w:type="spellEnd"/>
            <w:r>
              <w:rPr>
                <w:rFonts w:hint="eastAsia"/>
                <w:szCs w:val="21"/>
              </w:rPr>
              <w:t>接收器没有对对接收到的值数据进行了修改，验证通过）</w:t>
            </w:r>
          </w:p>
        </w:tc>
        <w:tc>
          <w:tcPr>
            <w:tcW w:w="2297" w:type="pct"/>
          </w:tcPr>
          <w:p w14:paraId="238C407C" w14:textId="77777777" w:rsidR="006230EB" w:rsidRDefault="006230EB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569293D6" w14:textId="77777777" w:rsidR="006230EB" w:rsidRDefault="006230EB" w:rsidP="00376963">
            <w:pPr>
              <w:rPr>
                <w:rFonts w:hint="eastAsia"/>
                <w:kern w:val="2"/>
                <w:szCs w:val="24"/>
              </w:rPr>
            </w:pPr>
            <w:r w:rsidRPr="00817103">
              <w:rPr>
                <w:szCs w:val="21"/>
                <w:lang w:eastAsia="zh-Hans"/>
              </w:rPr>
              <w:t>https://github.com/my-code-cloud/EvaluationCases/tree/main/golang%E5%90%88%E7%BA%A6%E5%BD%A2%E5%BC%8F%E5%8C%96%E9%AA%8C%E8%AF%81</w:t>
            </w:r>
          </w:p>
          <w:p w14:paraId="503E5AD3" w14:textId="77777777" w:rsidR="006230EB" w:rsidRDefault="006230EB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817103">
              <w:rPr>
                <w:szCs w:val="21"/>
              </w:rPr>
              <w:t>modifies-value-receiver2.go</w:t>
            </w:r>
            <w:r>
              <w:rPr>
                <w:rFonts w:hint="eastAsia"/>
              </w:rPr>
              <w:t>将其代码复制到</w:t>
            </w:r>
            <w:hyperlink r:id="rId15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032F2194" w14:textId="77777777" w:rsidR="006230EB" w:rsidRDefault="006230EB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G</w:t>
            </w:r>
            <w:r>
              <w:rPr>
                <w:rFonts w:hint="eastAsia"/>
                <w:kern w:val="2"/>
                <w:szCs w:val="24"/>
              </w:rPr>
              <w:t>o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4227E4D6" w14:textId="77777777" w:rsidR="006230EB" w:rsidRDefault="006230EB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  <w:p w14:paraId="0F82B6D2" w14:textId="77777777" w:rsidR="006230EB" w:rsidRDefault="006230EB" w:rsidP="00376963">
            <w:pPr>
              <w:rPr>
                <w:rFonts w:hint="eastAsia"/>
                <w:szCs w:val="21"/>
                <w:lang w:eastAsia="zh-Hans"/>
              </w:rPr>
            </w:pPr>
          </w:p>
        </w:tc>
      </w:tr>
      <w:tr w:rsidR="006230EB" w:rsidRPr="003C072F" w14:paraId="19551905" w14:textId="77777777" w:rsidTr="006230EB">
        <w:tc>
          <w:tcPr>
            <w:tcW w:w="346" w:type="pct"/>
          </w:tcPr>
          <w:p w14:paraId="015D0CF5" w14:textId="77777777" w:rsidR="006230EB" w:rsidRPr="003C072F" w:rsidRDefault="006230EB" w:rsidP="00376963">
            <w:pPr>
              <w:pStyle w:val="afff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lastRenderedPageBreak/>
              <w:t>4</w:t>
            </w:r>
            <w:r>
              <w:rPr>
                <w:rFonts w:ascii="Times New Roman"/>
                <w:szCs w:val="21"/>
              </w:rPr>
              <w:t>-11</w:t>
            </w:r>
          </w:p>
        </w:tc>
        <w:tc>
          <w:tcPr>
            <w:tcW w:w="650" w:type="pct"/>
          </w:tcPr>
          <w:p w14:paraId="69C6B638" w14:textId="77777777" w:rsidR="006230EB" w:rsidRPr="003C072F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817103">
              <w:rPr>
                <w:szCs w:val="21"/>
              </w:rPr>
              <w:t>range-val-in-closure1.go</w:t>
            </w:r>
          </w:p>
        </w:tc>
        <w:tc>
          <w:tcPr>
            <w:tcW w:w="1707" w:type="pct"/>
          </w:tcPr>
          <w:p w14:paraId="07496A6D" w14:textId="77777777" w:rsidR="006230EB" w:rsidRPr="00F711F9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F711F9">
              <w:rPr>
                <w:rFonts w:hint="eastAsia"/>
                <w:szCs w:val="21"/>
              </w:rPr>
              <w:t>检测</w:t>
            </w:r>
            <w:r w:rsidRPr="00817103">
              <w:rPr>
                <w:szCs w:val="21"/>
              </w:rPr>
              <w:t>range-val-in-closure1.go</w:t>
            </w:r>
            <w:r w:rsidRPr="00F711F9">
              <w:rPr>
                <w:rFonts w:hint="eastAsia"/>
                <w:szCs w:val="21"/>
              </w:rPr>
              <w:t>智能合约，验证</w:t>
            </w:r>
            <w:r>
              <w:rPr>
                <w:rFonts w:hint="eastAsia"/>
                <w:szCs w:val="21"/>
              </w:rPr>
              <w:t>不</w:t>
            </w:r>
            <w:r w:rsidRPr="00F711F9">
              <w:rPr>
                <w:rFonts w:hint="eastAsia"/>
                <w:szCs w:val="21"/>
              </w:rPr>
              <w:t>通过</w:t>
            </w:r>
          </w:p>
          <w:p w14:paraId="26847BA4" w14:textId="77777777" w:rsidR="006230EB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563B14">
              <w:rPr>
                <w:szCs w:val="21"/>
              </w:rPr>
              <w:t>range-</w:t>
            </w:r>
            <w:proofErr w:type="spellStart"/>
            <w:r w:rsidRPr="00563B14">
              <w:rPr>
                <w:szCs w:val="21"/>
              </w:rPr>
              <w:t>val</w:t>
            </w:r>
            <w:proofErr w:type="spellEnd"/>
            <w:r w:rsidRPr="00563B14">
              <w:rPr>
                <w:szCs w:val="21"/>
              </w:rPr>
              <w:t>-in-closure</w:t>
            </w:r>
            <w:r>
              <w:rPr>
                <w:rFonts w:hint="eastAsia"/>
                <w:szCs w:val="21"/>
              </w:rPr>
              <w:t>要求在循环中不应对循环变量进行多线程操作，</w:t>
            </w:r>
            <w:r>
              <w:rPr>
                <w:rFonts w:hint="eastAsia"/>
                <w:szCs w:val="21"/>
              </w:rPr>
              <w:t>foo</w:t>
            </w:r>
            <w:r>
              <w:rPr>
                <w:rFonts w:hint="eastAsia"/>
                <w:szCs w:val="21"/>
              </w:rPr>
              <w:t>函数中对循环变量</w:t>
            </w:r>
            <w:r w:rsidRPr="00E243C5">
              <w:rPr>
                <w:szCs w:val="21"/>
              </w:rPr>
              <w:t>index, value</w:t>
            </w:r>
            <w:r>
              <w:rPr>
                <w:rFonts w:hint="eastAsia"/>
                <w:szCs w:val="21"/>
              </w:rPr>
              <w:t>进行多线程的输出，验证不通过）</w:t>
            </w:r>
          </w:p>
        </w:tc>
        <w:tc>
          <w:tcPr>
            <w:tcW w:w="2297" w:type="pct"/>
          </w:tcPr>
          <w:p w14:paraId="43880437" w14:textId="77777777" w:rsidR="006230EB" w:rsidRDefault="006230EB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54169050" w14:textId="77777777" w:rsidR="006230EB" w:rsidRDefault="006230EB" w:rsidP="00376963">
            <w:pPr>
              <w:rPr>
                <w:rFonts w:hint="eastAsia"/>
                <w:kern w:val="2"/>
                <w:szCs w:val="24"/>
              </w:rPr>
            </w:pPr>
            <w:r w:rsidRPr="00817103">
              <w:rPr>
                <w:szCs w:val="21"/>
                <w:lang w:eastAsia="zh-Hans"/>
              </w:rPr>
              <w:t>https://github.com/my-code-cloud/EvaluationCases/tree/main/golang%E5%90%88%E7%BA%A6%E5%BD%A2%E5%BC%8F%E5%8C%96%E9%AA%8C%E8%AF%81</w:t>
            </w:r>
          </w:p>
          <w:p w14:paraId="00AB4135" w14:textId="77777777" w:rsidR="006230EB" w:rsidRDefault="006230EB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817103">
              <w:rPr>
                <w:szCs w:val="21"/>
              </w:rPr>
              <w:t>range-val-in-closure1.go</w:t>
            </w:r>
            <w:r>
              <w:rPr>
                <w:rFonts w:hint="eastAsia"/>
              </w:rPr>
              <w:t>将其代码复制到</w:t>
            </w:r>
            <w:hyperlink r:id="rId16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44F13032" w14:textId="77777777" w:rsidR="006230EB" w:rsidRDefault="006230EB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G</w:t>
            </w:r>
            <w:r>
              <w:rPr>
                <w:rFonts w:hint="eastAsia"/>
                <w:kern w:val="2"/>
                <w:szCs w:val="24"/>
              </w:rPr>
              <w:t>o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73D2D2DE" w14:textId="77777777" w:rsidR="006230EB" w:rsidRDefault="006230EB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  <w:p w14:paraId="79F078BE" w14:textId="77777777" w:rsidR="006230EB" w:rsidRDefault="006230EB" w:rsidP="00376963">
            <w:pPr>
              <w:rPr>
                <w:rFonts w:hint="eastAsia"/>
                <w:szCs w:val="21"/>
                <w:lang w:eastAsia="zh-Hans"/>
              </w:rPr>
            </w:pPr>
          </w:p>
        </w:tc>
      </w:tr>
      <w:tr w:rsidR="006230EB" w:rsidRPr="003C072F" w14:paraId="7D14596F" w14:textId="77777777" w:rsidTr="006230EB">
        <w:tc>
          <w:tcPr>
            <w:tcW w:w="346" w:type="pct"/>
          </w:tcPr>
          <w:p w14:paraId="70ADA25D" w14:textId="77777777" w:rsidR="006230EB" w:rsidRPr="003C072F" w:rsidRDefault="006230EB" w:rsidP="00376963">
            <w:pPr>
              <w:pStyle w:val="afff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4</w:t>
            </w:r>
            <w:r>
              <w:rPr>
                <w:rFonts w:ascii="Times New Roman"/>
                <w:szCs w:val="21"/>
              </w:rPr>
              <w:t>-12</w:t>
            </w:r>
          </w:p>
        </w:tc>
        <w:tc>
          <w:tcPr>
            <w:tcW w:w="650" w:type="pct"/>
          </w:tcPr>
          <w:p w14:paraId="503AC9E9" w14:textId="77777777" w:rsidR="006230EB" w:rsidRPr="003C072F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817103">
              <w:rPr>
                <w:szCs w:val="21"/>
              </w:rPr>
              <w:t>range-val-in-closure2.go</w:t>
            </w:r>
          </w:p>
        </w:tc>
        <w:tc>
          <w:tcPr>
            <w:tcW w:w="1707" w:type="pct"/>
          </w:tcPr>
          <w:p w14:paraId="7A60E0DC" w14:textId="77777777" w:rsidR="006230EB" w:rsidRPr="00F711F9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F711F9">
              <w:rPr>
                <w:rFonts w:hint="eastAsia"/>
                <w:szCs w:val="21"/>
              </w:rPr>
              <w:t>检测</w:t>
            </w:r>
            <w:r w:rsidRPr="00817103">
              <w:rPr>
                <w:szCs w:val="21"/>
              </w:rPr>
              <w:t>range-val-in-closure2.go</w:t>
            </w:r>
            <w:r w:rsidRPr="00F711F9">
              <w:rPr>
                <w:rFonts w:hint="eastAsia"/>
                <w:szCs w:val="21"/>
              </w:rPr>
              <w:t>智能合约，验证通过</w:t>
            </w:r>
          </w:p>
          <w:p w14:paraId="719F435E" w14:textId="77777777" w:rsidR="006230EB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563B14">
              <w:rPr>
                <w:szCs w:val="21"/>
              </w:rPr>
              <w:t>range-</w:t>
            </w:r>
            <w:proofErr w:type="spellStart"/>
            <w:r w:rsidRPr="00563B14">
              <w:rPr>
                <w:szCs w:val="21"/>
              </w:rPr>
              <w:t>val</w:t>
            </w:r>
            <w:proofErr w:type="spellEnd"/>
            <w:r w:rsidRPr="00563B14">
              <w:rPr>
                <w:szCs w:val="21"/>
              </w:rPr>
              <w:t>-in-closure</w:t>
            </w:r>
            <w:r>
              <w:rPr>
                <w:rFonts w:hint="eastAsia"/>
                <w:szCs w:val="21"/>
              </w:rPr>
              <w:t>要求在循环中不应对循环变量进行多线程操作，</w:t>
            </w:r>
            <w:r>
              <w:rPr>
                <w:rFonts w:hint="eastAsia"/>
                <w:szCs w:val="21"/>
              </w:rPr>
              <w:t>foo</w:t>
            </w:r>
            <w:r>
              <w:rPr>
                <w:rFonts w:hint="eastAsia"/>
                <w:szCs w:val="21"/>
              </w:rPr>
              <w:t>函数中未对循环变量</w:t>
            </w:r>
            <w:r w:rsidRPr="00E243C5">
              <w:rPr>
                <w:szCs w:val="21"/>
              </w:rPr>
              <w:t>index, value</w:t>
            </w:r>
            <w:r>
              <w:rPr>
                <w:rFonts w:hint="eastAsia"/>
                <w:szCs w:val="21"/>
              </w:rPr>
              <w:t>进</w:t>
            </w:r>
            <w:r>
              <w:rPr>
                <w:rFonts w:hint="eastAsia"/>
                <w:szCs w:val="21"/>
              </w:rPr>
              <w:lastRenderedPageBreak/>
              <w:t>行多线程操作，验证通过）</w:t>
            </w:r>
          </w:p>
        </w:tc>
        <w:tc>
          <w:tcPr>
            <w:tcW w:w="2297" w:type="pct"/>
          </w:tcPr>
          <w:p w14:paraId="05E85946" w14:textId="77777777" w:rsidR="006230EB" w:rsidRDefault="006230EB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lastRenderedPageBreak/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3DB58A1A" w14:textId="77777777" w:rsidR="006230EB" w:rsidRDefault="006230EB" w:rsidP="00376963">
            <w:pPr>
              <w:rPr>
                <w:rFonts w:hint="eastAsia"/>
                <w:kern w:val="2"/>
                <w:szCs w:val="24"/>
              </w:rPr>
            </w:pPr>
            <w:r w:rsidRPr="00817103">
              <w:rPr>
                <w:szCs w:val="21"/>
                <w:lang w:eastAsia="zh-Hans"/>
              </w:rPr>
              <w:t>https://github.com/my-code-cloud/EvaluationCases/tree/main/golang%E5%90%88%E7%BA%A6%E5%BD%A2%E5%BC%8F%E5%8C%96%E9%AA%8C%E8%AF%81</w:t>
            </w:r>
          </w:p>
          <w:p w14:paraId="787FDFB5" w14:textId="77777777" w:rsidR="006230EB" w:rsidRDefault="006230EB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817103">
              <w:rPr>
                <w:szCs w:val="21"/>
              </w:rPr>
              <w:t>range-val-in-closure2.go</w:t>
            </w:r>
            <w:r>
              <w:rPr>
                <w:rFonts w:hint="eastAsia"/>
              </w:rPr>
              <w:t>将其代码复制到</w:t>
            </w:r>
            <w:hyperlink r:id="rId17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5CB621E8" w14:textId="77777777" w:rsidR="006230EB" w:rsidRDefault="006230EB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G</w:t>
            </w:r>
            <w:r>
              <w:rPr>
                <w:rFonts w:hint="eastAsia"/>
                <w:kern w:val="2"/>
                <w:szCs w:val="24"/>
              </w:rPr>
              <w:t>o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523FA48F" w14:textId="77777777" w:rsidR="006230EB" w:rsidRDefault="006230EB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  <w:p w14:paraId="6E98F5A3" w14:textId="77777777" w:rsidR="006230EB" w:rsidRDefault="006230EB" w:rsidP="00376963">
            <w:pPr>
              <w:rPr>
                <w:rFonts w:hint="eastAsia"/>
                <w:szCs w:val="21"/>
                <w:lang w:eastAsia="zh-Hans"/>
              </w:rPr>
            </w:pPr>
          </w:p>
        </w:tc>
      </w:tr>
      <w:tr w:rsidR="006230EB" w:rsidRPr="003C072F" w14:paraId="763E0233" w14:textId="77777777" w:rsidTr="006230EB">
        <w:tc>
          <w:tcPr>
            <w:tcW w:w="346" w:type="pct"/>
          </w:tcPr>
          <w:p w14:paraId="10B7F4D5" w14:textId="77777777" w:rsidR="006230EB" w:rsidRPr="003C072F" w:rsidRDefault="006230EB" w:rsidP="00376963">
            <w:pPr>
              <w:pStyle w:val="afff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4</w:t>
            </w:r>
            <w:r>
              <w:rPr>
                <w:rFonts w:ascii="Times New Roman"/>
                <w:szCs w:val="21"/>
              </w:rPr>
              <w:t>-13</w:t>
            </w:r>
          </w:p>
        </w:tc>
        <w:tc>
          <w:tcPr>
            <w:tcW w:w="650" w:type="pct"/>
          </w:tcPr>
          <w:p w14:paraId="7C384C71" w14:textId="77777777" w:rsidR="006230EB" w:rsidRPr="003C072F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817103">
              <w:rPr>
                <w:szCs w:val="21"/>
              </w:rPr>
              <w:t>string-of-int1.go</w:t>
            </w:r>
          </w:p>
        </w:tc>
        <w:tc>
          <w:tcPr>
            <w:tcW w:w="1707" w:type="pct"/>
          </w:tcPr>
          <w:p w14:paraId="16D98CAE" w14:textId="77777777" w:rsidR="006230EB" w:rsidRPr="00F711F9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F711F9">
              <w:rPr>
                <w:rFonts w:hint="eastAsia"/>
                <w:szCs w:val="21"/>
              </w:rPr>
              <w:t>检测</w:t>
            </w:r>
            <w:r w:rsidRPr="00817103">
              <w:rPr>
                <w:szCs w:val="21"/>
              </w:rPr>
              <w:t>string-of-int1.go</w:t>
            </w:r>
            <w:r w:rsidRPr="00F711F9">
              <w:rPr>
                <w:rFonts w:hint="eastAsia"/>
                <w:szCs w:val="21"/>
              </w:rPr>
              <w:t>智能合约，验证</w:t>
            </w:r>
            <w:r>
              <w:rPr>
                <w:rFonts w:hint="eastAsia"/>
                <w:szCs w:val="21"/>
              </w:rPr>
              <w:t>不</w:t>
            </w:r>
            <w:r w:rsidRPr="00F711F9">
              <w:rPr>
                <w:rFonts w:hint="eastAsia"/>
                <w:szCs w:val="21"/>
              </w:rPr>
              <w:t>通过</w:t>
            </w:r>
          </w:p>
          <w:p w14:paraId="32F6ABFB" w14:textId="77777777" w:rsidR="006230EB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A30D8D">
              <w:rPr>
                <w:szCs w:val="21"/>
              </w:rPr>
              <w:t>string-of-int</w:t>
            </w:r>
            <w:r>
              <w:rPr>
                <w:rFonts w:hint="eastAsia"/>
                <w:szCs w:val="21"/>
              </w:rPr>
              <w:t>要求不应直接将</w:t>
            </w:r>
            <w:r>
              <w:rPr>
                <w:rFonts w:hint="eastAsia"/>
                <w:szCs w:val="21"/>
              </w:rPr>
              <w:t>int</w:t>
            </w:r>
            <w:r>
              <w:rPr>
                <w:rFonts w:hint="eastAsia"/>
                <w:szCs w:val="21"/>
              </w:rPr>
              <w:t>类型的数据强制类型转换成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rFonts w:hint="eastAsia"/>
                <w:szCs w:val="21"/>
              </w:rPr>
              <w:t>类型，</w:t>
            </w:r>
            <w:proofErr w:type="spellStart"/>
            <w:r w:rsidRPr="00A30D8D">
              <w:rPr>
                <w:szCs w:val="21"/>
              </w:rPr>
              <w:t>StringTest</w:t>
            </w:r>
            <w:proofErr w:type="spellEnd"/>
            <w:r>
              <w:rPr>
                <w:rFonts w:hint="eastAsia"/>
                <w:szCs w:val="21"/>
              </w:rPr>
              <w:t>函数将</w:t>
            </w:r>
            <w:r>
              <w:rPr>
                <w:rFonts w:hint="eastAsia"/>
                <w:szCs w:val="21"/>
              </w:rPr>
              <w:t>int</w:t>
            </w:r>
            <w:r>
              <w:rPr>
                <w:rFonts w:hint="eastAsia"/>
                <w:szCs w:val="21"/>
              </w:rPr>
              <w:t>类型的变量</w:t>
            </w:r>
            <w:proofErr w:type="spellStart"/>
            <w:r>
              <w:rPr>
                <w:rFonts w:hint="eastAsia"/>
                <w:szCs w:val="21"/>
              </w:rPr>
              <w:t>i</w:t>
            </w:r>
            <w:proofErr w:type="spellEnd"/>
            <w:r>
              <w:rPr>
                <w:rFonts w:hint="eastAsia"/>
                <w:szCs w:val="21"/>
              </w:rPr>
              <w:t>强制转换成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rFonts w:hint="eastAsia"/>
                <w:szCs w:val="21"/>
              </w:rPr>
              <w:t>类型，验证不通过）</w:t>
            </w:r>
          </w:p>
        </w:tc>
        <w:tc>
          <w:tcPr>
            <w:tcW w:w="2297" w:type="pct"/>
          </w:tcPr>
          <w:p w14:paraId="3C307B93" w14:textId="77777777" w:rsidR="006230EB" w:rsidRDefault="006230EB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2B018381" w14:textId="77777777" w:rsidR="006230EB" w:rsidRDefault="006230EB" w:rsidP="00376963">
            <w:pPr>
              <w:rPr>
                <w:rFonts w:hint="eastAsia"/>
                <w:kern w:val="2"/>
                <w:szCs w:val="24"/>
              </w:rPr>
            </w:pPr>
            <w:r w:rsidRPr="00817103">
              <w:rPr>
                <w:szCs w:val="21"/>
                <w:lang w:eastAsia="zh-Hans"/>
              </w:rPr>
              <w:t>https://github.com/my-code-cloud/EvaluationCases/tree/main/golang%E5%90%88%E7%BA%A6%E5%BD%A2%E5%BC%8F%E5%8C%96%E9%AA%8C%E8%AF%81</w:t>
            </w:r>
          </w:p>
          <w:p w14:paraId="741EC22E" w14:textId="77777777" w:rsidR="006230EB" w:rsidRDefault="006230EB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817103">
              <w:rPr>
                <w:szCs w:val="21"/>
              </w:rPr>
              <w:t>string-of-int1.go</w:t>
            </w:r>
            <w:r>
              <w:rPr>
                <w:rFonts w:hint="eastAsia"/>
              </w:rPr>
              <w:t>将其代码复制到</w:t>
            </w:r>
            <w:hyperlink r:id="rId18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5B0C4224" w14:textId="77777777" w:rsidR="006230EB" w:rsidRDefault="006230EB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G</w:t>
            </w:r>
            <w:r>
              <w:rPr>
                <w:rFonts w:hint="eastAsia"/>
                <w:kern w:val="2"/>
                <w:szCs w:val="24"/>
              </w:rPr>
              <w:t>o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00523A6C" w14:textId="77777777" w:rsidR="006230EB" w:rsidRDefault="006230EB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  <w:p w14:paraId="6D97DE74" w14:textId="77777777" w:rsidR="006230EB" w:rsidRDefault="006230EB" w:rsidP="00376963">
            <w:pPr>
              <w:rPr>
                <w:rFonts w:hint="eastAsia"/>
                <w:szCs w:val="21"/>
                <w:lang w:eastAsia="zh-Hans"/>
              </w:rPr>
            </w:pPr>
          </w:p>
        </w:tc>
      </w:tr>
      <w:tr w:rsidR="006230EB" w:rsidRPr="003C072F" w14:paraId="0E9DB47B" w14:textId="77777777" w:rsidTr="006230EB">
        <w:tc>
          <w:tcPr>
            <w:tcW w:w="346" w:type="pct"/>
          </w:tcPr>
          <w:p w14:paraId="43E742B5" w14:textId="77777777" w:rsidR="006230EB" w:rsidRPr="003C072F" w:rsidRDefault="006230EB" w:rsidP="00376963">
            <w:pPr>
              <w:pStyle w:val="afff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4</w:t>
            </w:r>
            <w:r>
              <w:rPr>
                <w:rFonts w:ascii="Times New Roman"/>
                <w:szCs w:val="21"/>
              </w:rPr>
              <w:t>-14</w:t>
            </w:r>
          </w:p>
        </w:tc>
        <w:tc>
          <w:tcPr>
            <w:tcW w:w="650" w:type="pct"/>
          </w:tcPr>
          <w:p w14:paraId="19F6EE0D" w14:textId="77777777" w:rsidR="006230EB" w:rsidRPr="003C072F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817103">
              <w:rPr>
                <w:szCs w:val="21"/>
              </w:rPr>
              <w:t>string-of-int2.go</w:t>
            </w:r>
          </w:p>
        </w:tc>
        <w:tc>
          <w:tcPr>
            <w:tcW w:w="1707" w:type="pct"/>
          </w:tcPr>
          <w:p w14:paraId="31172976" w14:textId="77777777" w:rsidR="006230EB" w:rsidRPr="00F711F9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F711F9">
              <w:rPr>
                <w:rFonts w:hint="eastAsia"/>
                <w:szCs w:val="21"/>
              </w:rPr>
              <w:t>检测</w:t>
            </w:r>
            <w:r w:rsidRPr="00817103">
              <w:rPr>
                <w:szCs w:val="21"/>
              </w:rPr>
              <w:t>string-of-int2.go</w:t>
            </w:r>
            <w:r w:rsidRPr="00F711F9">
              <w:rPr>
                <w:rFonts w:hint="eastAsia"/>
                <w:szCs w:val="21"/>
              </w:rPr>
              <w:t>智能合约，验证通过</w:t>
            </w:r>
          </w:p>
          <w:p w14:paraId="609E6B4F" w14:textId="77777777" w:rsidR="006230EB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A30D8D">
              <w:rPr>
                <w:szCs w:val="21"/>
              </w:rPr>
              <w:t>string-of-int</w:t>
            </w:r>
            <w:r>
              <w:rPr>
                <w:rFonts w:hint="eastAsia"/>
                <w:szCs w:val="21"/>
              </w:rPr>
              <w:t>要求不应直接将</w:t>
            </w:r>
            <w:r>
              <w:rPr>
                <w:rFonts w:hint="eastAsia"/>
                <w:szCs w:val="21"/>
              </w:rPr>
              <w:t>int</w:t>
            </w:r>
            <w:r>
              <w:rPr>
                <w:rFonts w:hint="eastAsia"/>
                <w:szCs w:val="21"/>
              </w:rPr>
              <w:t>类型的数据强制类型转换成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rFonts w:hint="eastAsia"/>
                <w:szCs w:val="21"/>
              </w:rPr>
              <w:t>类型，</w:t>
            </w:r>
            <w:proofErr w:type="spellStart"/>
            <w:r w:rsidRPr="00A30D8D">
              <w:rPr>
                <w:szCs w:val="21"/>
              </w:rPr>
              <w:t>StringTest</w:t>
            </w:r>
            <w:proofErr w:type="spellEnd"/>
            <w:r>
              <w:rPr>
                <w:rFonts w:hint="eastAsia"/>
                <w:szCs w:val="21"/>
              </w:rPr>
              <w:t>函数将</w:t>
            </w:r>
            <w:r>
              <w:rPr>
                <w:rFonts w:hint="eastAsia"/>
                <w:szCs w:val="21"/>
              </w:rPr>
              <w:t>int</w:t>
            </w:r>
            <w:r>
              <w:rPr>
                <w:rFonts w:hint="eastAsia"/>
                <w:szCs w:val="21"/>
              </w:rPr>
              <w:t>类型</w:t>
            </w:r>
            <w:r>
              <w:rPr>
                <w:rFonts w:hint="eastAsia"/>
                <w:szCs w:val="21"/>
              </w:rPr>
              <w:lastRenderedPageBreak/>
              <w:t>的变量</w:t>
            </w:r>
            <w:proofErr w:type="spellStart"/>
            <w:r>
              <w:rPr>
                <w:rFonts w:hint="eastAsia"/>
                <w:szCs w:val="21"/>
              </w:rPr>
              <w:t>i</w:t>
            </w:r>
            <w:proofErr w:type="spellEnd"/>
            <w:r>
              <w:rPr>
                <w:rFonts w:hint="eastAsia"/>
                <w:szCs w:val="21"/>
              </w:rPr>
              <w:t>通过类型转换函数</w:t>
            </w:r>
            <w:proofErr w:type="spellStart"/>
            <w:r w:rsidRPr="00A30D8D">
              <w:rPr>
                <w:szCs w:val="21"/>
              </w:rPr>
              <w:t>strconv.Itoa</w:t>
            </w:r>
            <w:proofErr w:type="spellEnd"/>
            <w:r>
              <w:rPr>
                <w:rFonts w:hint="eastAsia"/>
                <w:szCs w:val="21"/>
              </w:rPr>
              <w:t>进行安全操作，验证通过）</w:t>
            </w:r>
          </w:p>
        </w:tc>
        <w:tc>
          <w:tcPr>
            <w:tcW w:w="2297" w:type="pct"/>
          </w:tcPr>
          <w:p w14:paraId="38878E91" w14:textId="77777777" w:rsidR="006230EB" w:rsidRDefault="006230EB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lastRenderedPageBreak/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4375147C" w14:textId="77777777" w:rsidR="006230EB" w:rsidRDefault="006230EB" w:rsidP="00376963">
            <w:pPr>
              <w:rPr>
                <w:rFonts w:hint="eastAsia"/>
                <w:kern w:val="2"/>
                <w:szCs w:val="24"/>
              </w:rPr>
            </w:pPr>
            <w:r w:rsidRPr="00817103">
              <w:rPr>
                <w:szCs w:val="21"/>
                <w:lang w:eastAsia="zh-Hans"/>
              </w:rPr>
              <w:t>https://github.com/my-code-cloud/EvaluationCases/tree/main/golang%E5%90%88%E7%BA%A6%E5%BD%A2%E5%BC%8F%E5%8C%96%E9%AA%8C%E8%AF%81</w:t>
            </w:r>
          </w:p>
          <w:p w14:paraId="7D9FC1A5" w14:textId="77777777" w:rsidR="006230EB" w:rsidRDefault="006230EB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817103">
              <w:rPr>
                <w:szCs w:val="21"/>
              </w:rPr>
              <w:t>string-of-int2.go</w:t>
            </w:r>
            <w:r>
              <w:rPr>
                <w:rFonts w:hint="eastAsia"/>
              </w:rPr>
              <w:t>将其代码复制到</w:t>
            </w:r>
            <w:hyperlink r:id="rId19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74D4C6A8" w14:textId="77777777" w:rsidR="006230EB" w:rsidRDefault="006230EB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G</w:t>
            </w:r>
            <w:r>
              <w:rPr>
                <w:rFonts w:hint="eastAsia"/>
                <w:kern w:val="2"/>
                <w:szCs w:val="24"/>
              </w:rPr>
              <w:t>o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21D614A4" w14:textId="77777777" w:rsidR="006230EB" w:rsidRDefault="006230EB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  <w:p w14:paraId="2CE2A9ED" w14:textId="77777777" w:rsidR="006230EB" w:rsidRDefault="006230EB" w:rsidP="00376963">
            <w:pPr>
              <w:rPr>
                <w:rFonts w:hint="eastAsia"/>
                <w:szCs w:val="21"/>
                <w:lang w:eastAsia="zh-Hans"/>
              </w:rPr>
            </w:pPr>
          </w:p>
        </w:tc>
      </w:tr>
      <w:tr w:rsidR="006230EB" w:rsidRPr="003C072F" w14:paraId="1D6641CF" w14:textId="77777777" w:rsidTr="006230EB">
        <w:tc>
          <w:tcPr>
            <w:tcW w:w="346" w:type="pct"/>
          </w:tcPr>
          <w:p w14:paraId="53217BD2" w14:textId="77777777" w:rsidR="006230EB" w:rsidRPr="003C072F" w:rsidRDefault="006230EB" w:rsidP="00376963">
            <w:pPr>
              <w:pStyle w:val="afff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4</w:t>
            </w:r>
            <w:r>
              <w:rPr>
                <w:rFonts w:ascii="Times New Roman"/>
                <w:szCs w:val="21"/>
              </w:rPr>
              <w:t>-15</w:t>
            </w:r>
          </w:p>
        </w:tc>
        <w:tc>
          <w:tcPr>
            <w:tcW w:w="650" w:type="pct"/>
          </w:tcPr>
          <w:p w14:paraId="4697F66A" w14:textId="77777777" w:rsidR="006230EB" w:rsidRPr="003C072F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817103">
              <w:rPr>
                <w:szCs w:val="21"/>
              </w:rPr>
              <w:t>time-equal1.go</w:t>
            </w:r>
          </w:p>
        </w:tc>
        <w:tc>
          <w:tcPr>
            <w:tcW w:w="1707" w:type="pct"/>
          </w:tcPr>
          <w:p w14:paraId="4ED51327" w14:textId="77777777" w:rsidR="006230EB" w:rsidRPr="00F711F9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F711F9">
              <w:rPr>
                <w:rFonts w:hint="eastAsia"/>
                <w:szCs w:val="21"/>
              </w:rPr>
              <w:t>检测</w:t>
            </w:r>
            <w:r w:rsidRPr="00817103">
              <w:rPr>
                <w:szCs w:val="21"/>
              </w:rPr>
              <w:t>time-equal1.go</w:t>
            </w:r>
            <w:r w:rsidRPr="00F711F9">
              <w:rPr>
                <w:rFonts w:hint="eastAsia"/>
                <w:szCs w:val="21"/>
              </w:rPr>
              <w:t>智能合约，验证</w:t>
            </w:r>
            <w:r>
              <w:rPr>
                <w:rFonts w:hint="eastAsia"/>
                <w:szCs w:val="21"/>
              </w:rPr>
              <w:t>不</w:t>
            </w:r>
            <w:r w:rsidRPr="00F711F9">
              <w:rPr>
                <w:rFonts w:hint="eastAsia"/>
                <w:szCs w:val="21"/>
              </w:rPr>
              <w:t>通过</w:t>
            </w:r>
          </w:p>
          <w:p w14:paraId="5F4CA66B" w14:textId="77777777" w:rsidR="006230EB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C33A78">
              <w:rPr>
                <w:szCs w:val="21"/>
              </w:rPr>
              <w:t>time-equal</w:t>
            </w:r>
            <w:r>
              <w:rPr>
                <w:rFonts w:hint="eastAsia"/>
                <w:szCs w:val="21"/>
              </w:rPr>
              <w:t>要求不能用</w:t>
            </w:r>
            <w:r>
              <w:rPr>
                <w:szCs w:val="21"/>
              </w:rPr>
              <w:t>==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!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比较时间变量，</w:t>
            </w:r>
            <w:r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函数中直接用</w:t>
            </w:r>
            <w:r>
              <w:rPr>
                <w:szCs w:val="21"/>
              </w:rPr>
              <w:t>==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!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比较时间变量</w:t>
            </w:r>
            <w:r>
              <w:rPr>
                <w:rFonts w:hint="eastAsia"/>
                <w:szCs w:val="21"/>
              </w:rPr>
              <w:t>u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，验证不通过）</w:t>
            </w:r>
          </w:p>
        </w:tc>
        <w:tc>
          <w:tcPr>
            <w:tcW w:w="2297" w:type="pct"/>
          </w:tcPr>
          <w:p w14:paraId="1A993C40" w14:textId="77777777" w:rsidR="006230EB" w:rsidRDefault="006230EB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03A933E0" w14:textId="77777777" w:rsidR="006230EB" w:rsidRDefault="006230EB" w:rsidP="00376963">
            <w:pPr>
              <w:rPr>
                <w:rFonts w:hint="eastAsia"/>
                <w:kern w:val="2"/>
                <w:szCs w:val="24"/>
              </w:rPr>
            </w:pPr>
            <w:r w:rsidRPr="00817103">
              <w:rPr>
                <w:szCs w:val="21"/>
                <w:lang w:eastAsia="zh-Hans"/>
              </w:rPr>
              <w:t>https://github.com/my-code-cloud/EvaluationCases/tree/main/golang%E5%90%88%E7%BA%A6%E5%BD%A2%E5%BC%8F%E5%8C%96%E9%AA%8C%E8%AF%81</w:t>
            </w:r>
          </w:p>
          <w:p w14:paraId="0D37DCF0" w14:textId="77777777" w:rsidR="006230EB" w:rsidRDefault="006230EB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817103">
              <w:rPr>
                <w:szCs w:val="21"/>
              </w:rPr>
              <w:t>time-equal1.go</w:t>
            </w:r>
            <w:r>
              <w:rPr>
                <w:rFonts w:hint="eastAsia"/>
              </w:rPr>
              <w:t>将其代码复制到</w:t>
            </w:r>
            <w:hyperlink r:id="rId20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33239E62" w14:textId="77777777" w:rsidR="006230EB" w:rsidRDefault="006230EB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G</w:t>
            </w:r>
            <w:r>
              <w:rPr>
                <w:rFonts w:hint="eastAsia"/>
                <w:kern w:val="2"/>
                <w:szCs w:val="24"/>
              </w:rPr>
              <w:t>o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787FDC1B" w14:textId="77777777" w:rsidR="006230EB" w:rsidRDefault="006230EB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  <w:p w14:paraId="5C2BF516" w14:textId="77777777" w:rsidR="006230EB" w:rsidRDefault="006230EB" w:rsidP="00376963">
            <w:pPr>
              <w:rPr>
                <w:rFonts w:hint="eastAsia"/>
                <w:szCs w:val="21"/>
                <w:lang w:eastAsia="zh-Hans"/>
              </w:rPr>
            </w:pPr>
          </w:p>
        </w:tc>
      </w:tr>
      <w:tr w:rsidR="006230EB" w:rsidRPr="003C072F" w14:paraId="7FC10F04" w14:textId="77777777" w:rsidTr="006230EB">
        <w:tc>
          <w:tcPr>
            <w:tcW w:w="346" w:type="pct"/>
          </w:tcPr>
          <w:p w14:paraId="76F75C7E" w14:textId="77777777" w:rsidR="006230EB" w:rsidRPr="003C072F" w:rsidRDefault="006230EB" w:rsidP="00376963">
            <w:pPr>
              <w:pStyle w:val="afff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4</w:t>
            </w:r>
            <w:r>
              <w:rPr>
                <w:rFonts w:ascii="Times New Roman"/>
                <w:szCs w:val="21"/>
              </w:rPr>
              <w:t>-16</w:t>
            </w:r>
          </w:p>
        </w:tc>
        <w:tc>
          <w:tcPr>
            <w:tcW w:w="650" w:type="pct"/>
          </w:tcPr>
          <w:p w14:paraId="0AA433C1" w14:textId="77777777" w:rsidR="006230EB" w:rsidRPr="003C072F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817103">
              <w:rPr>
                <w:szCs w:val="21"/>
              </w:rPr>
              <w:t>time-equal2.go</w:t>
            </w:r>
          </w:p>
        </w:tc>
        <w:tc>
          <w:tcPr>
            <w:tcW w:w="1707" w:type="pct"/>
          </w:tcPr>
          <w:p w14:paraId="58622ED4" w14:textId="77777777" w:rsidR="006230EB" w:rsidRPr="00F711F9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F711F9">
              <w:rPr>
                <w:rFonts w:hint="eastAsia"/>
                <w:szCs w:val="21"/>
              </w:rPr>
              <w:t>检测</w:t>
            </w:r>
            <w:r w:rsidRPr="00817103">
              <w:rPr>
                <w:szCs w:val="21"/>
              </w:rPr>
              <w:t>time-equal2.go</w:t>
            </w:r>
            <w:r w:rsidRPr="00F711F9">
              <w:rPr>
                <w:rFonts w:hint="eastAsia"/>
                <w:szCs w:val="21"/>
              </w:rPr>
              <w:t>智能合约，验证通过</w:t>
            </w:r>
          </w:p>
          <w:p w14:paraId="49AB724D" w14:textId="77777777" w:rsidR="006230EB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C33A78">
              <w:rPr>
                <w:szCs w:val="21"/>
              </w:rPr>
              <w:t>time-equal</w:t>
            </w:r>
            <w:r>
              <w:rPr>
                <w:rFonts w:hint="eastAsia"/>
                <w:szCs w:val="21"/>
              </w:rPr>
              <w:t>要求不能用</w:t>
            </w:r>
            <w:r>
              <w:rPr>
                <w:szCs w:val="21"/>
              </w:rPr>
              <w:t>==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!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比较时间变量，</w:t>
            </w:r>
            <w:r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函数中使用时间比较函数</w:t>
            </w:r>
            <w:proofErr w:type="spellStart"/>
            <w:r w:rsidRPr="00C33A78">
              <w:rPr>
                <w:szCs w:val="21"/>
              </w:rPr>
              <w:t>t.Equal</w:t>
            </w:r>
            <w:proofErr w:type="spellEnd"/>
            <w:r>
              <w:rPr>
                <w:rFonts w:hint="eastAsia"/>
                <w:szCs w:val="21"/>
              </w:rPr>
              <w:t>比较时间变</w:t>
            </w:r>
            <w:r>
              <w:rPr>
                <w:rFonts w:hint="eastAsia"/>
                <w:szCs w:val="21"/>
              </w:rPr>
              <w:lastRenderedPageBreak/>
              <w:t>量，验证通过）</w:t>
            </w:r>
          </w:p>
        </w:tc>
        <w:tc>
          <w:tcPr>
            <w:tcW w:w="2297" w:type="pct"/>
          </w:tcPr>
          <w:p w14:paraId="514CD468" w14:textId="77777777" w:rsidR="006230EB" w:rsidRDefault="006230EB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lastRenderedPageBreak/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0B7D6ADB" w14:textId="77777777" w:rsidR="006230EB" w:rsidRDefault="006230EB" w:rsidP="00376963">
            <w:pPr>
              <w:rPr>
                <w:rFonts w:hint="eastAsia"/>
                <w:kern w:val="2"/>
                <w:szCs w:val="24"/>
              </w:rPr>
            </w:pPr>
            <w:r w:rsidRPr="00817103">
              <w:rPr>
                <w:szCs w:val="21"/>
                <w:lang w:eastAsia="zh-Hans"/>
              </w:rPr>
              <w:t>https://github.com/my-code-cloud/EvaluationCases/tree/main/golang%E5%90%88%E7%BA%A6%E5%BD%A2%E5%BC%8F%E5%8C%96%E9%AA%8C%E8%AF%81</w:t>
            </w:r>
          </w:p>
          <w:p w14:paraId="65791B90" w14:textId="77777777" w:rsidR="006230EB" w:rsidRDefault="006230EB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817103">
              <w:rPr>
                <w:szCs w:val="21"/>
              </w:rPr>
              <w:t>time-equal2.go</w:t>
            </w:r>
            <w:r>
              <w:rPr>
                <w:rFonts w:hint="eastAsia"/>
              </w:rPr>
              <w:t>将其代码复制到</w:t>
            </w:r>
            <w:hyperlink r:id="rId21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72235281" w14:textId="77777777" w:rsidR="006230EB" w:rsidRDefault="006230EB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G</w:t>
            </w:r>
            <w:r>
              <w:rPr>
                <w:rFonts w:hint="eastAsia"/>
                <w:kern w:val="2"/>
                <w:szCs w:val="24"/>
              </w:rPr>
              <w:t>o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50210DFB" w14:textId="77777777" w:rsidR="006230EB" w:rsidRDefault="006230EB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  <w:p w14:paraId="1F223E69" w14:textId="77777777" w:rsidR="006230EB" w:rsidRDefault="006230EB" w:rsidP="00376963">
            <w:pPr>
              <w:rPr>
                <w:rFonts w:hint="eastAsia"/>
                <w:szCs w:val="21"/>
                <w:lang w:eastAsia="zh-Hans"/>
              </w:rPr>
            </w:pPr>
          </w:p>
        </w:tc>
      </w:tr>
      <w:tr w:rsidR="006230EB" w:rsidRPr="003C072F" w14:paraId="79162B19" w14:textId="77777777" w:rsidTr="006230EB">
        <w:tc>
          <w:tcPr>
            <w:tcW w:w="346" w:type="pct"/>
          </w:tcPr>
          <w:p w14:paraId="2C6A1A98" w14:textId="77777777" w:rsidR="006230EB" w:rsidRPr="003C072F" w:rsidRDefault="006230EB" w:rsidP="00376963">
            <w:pPr>
              <w:pStyle w:val="afff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4</w:t>
            </w:r>
            <w:r>
              <w:rPr>
                <w:rFonts w:ascii="Times New Roman"/>
                <w:szCs w:val="21"/>
              </w:rPr>
              <w:t>-17</w:t>
            </w:r>
          </w:p>
        </w:tc>
        <w:tc>
          <w:tcPr>
            <w:tcW w:w="650" w:type="pct"/>
          </w:tcPr>
          <w:p w14:paraId="7D8B02B8" w14:textId="77777777" w:rsidR="006230EB" w:rsidRPr="003C072F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817103">
              <w:rPr>
                <w:szCs w:val="21"/>
              </w:rPr>
              <w:t>unconditional-recursion1.go</w:t>
            </w:r>
          </w:p>
        </w:tc>
        <w:tc>
          <w:tcPr>
            <w:tcW w:w="1707" w:type="pct"/>
          </w:tcPr>
          <w:p w14:paraId="58F45450" w14:textId="77777777" w:rsidR="006230EB" w:rsidRPr="00F711F9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F711F9">
              <w:rPr>
                <w:rFonts w:hint="eastAsia"/>
                <w:szCs w:val="21"/>
              </w:rPr>
              <w:t>检测</w:t>
            </w:r>
            <w:r w:rsidRPr="00817103">
              <w:rPr>
                <w:szCs w:val="21"/>
              </w:rPr>
              <w:t>unconditional-recursion1.go</w:t>
            </w:r>
            <w:r w:rsidRPr="00F711F9">
              <w:rPr>
                <w:rFonts w:hint="eastAsia"/>
                <w:szCs w:val="21"/>
              </w:rPr>
              <w:t>智能合约，验证</w:t>
            </w:r>
            <w:r>
              <w:rPr>
                <w:rFonts w:hint="eastAsia"/>
                <w:szCs w:val="21"/>
              </w:rPr>
              <w:t>不</w:t>
            </w:r>
            <w:r w:rsidRPr="00F711F9">
              <w:rPr>
                <w:rFonts w:hint="eastAsia"/>
                <w:szCs w:val="21"/>
              </w:rPr>
              <w:t>通过</w:t>
            </w:r>
          </w:p>
          <w:p w14:paraId="30536A7D" w14:textId="77777777" w:rsidR="006230EB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6D053C">
              <w:rPr>
                <w:szCs w:val="21"/>
              </w:rPr>
              <w:t>unconditional-recursion</w:t>
            </w:r>
            <w:r>
              <w:rPr>
                <w:rFonts w:hint="eastAsia"/>
                <w:szCs w:val="21"/>
              </w:rPr>
              <w:t>要求函数中不能出现没有退出条件的递归，</w:t>
            </w:r>
            <w:r w:rsidRPr="006D053C">
              <w:rPr>
                <w:szCs w:val="21"/>
              </w:rPr>
              <w:t>ur2tris</w:t>
            </w:r>
            <w:r>
              <w:rPr>
                <w:rFonts w:hint="eastAsia"/>
                <w:szCs w:val="21"/>
              </w:rPr>
              <w:t>函数中使用了无条件的递归，验证不通过）</w:t>
            </w:r>
          </w:p>
        </w:tc>
        <w:tc>
          <w:tcPr>
            <w:tcW w:w="2297" w:type="pct"/>
          </w:tcPr>
          <w:p w14:paraId="0B2906B2" w14:textId="77777777" w:rsidR="006230EB" w:rsidRDefault="006230EB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3FF28081" w14:textId="77777777" w:rsidR="006230EB" w:rsidRDefault="006230EB" w:rsidP="00376963">
            <w:pPr>
              <w:rPr>
                <w:rFonts w:hint="eastAsia"/>
                <w:kern w:val="2"/>
                <w:szCs w:val="24"/>
              </w:rPr>
            </w:pPr>
            <w:r w:rsidRPr="00817103">
              <w:rPr>
                <w:szCs w:val="21"/>
                <w:lang w:eastAsia="zh-Hans"/>
              </w:rPr>
              <w:t>https://github.com/my-code-cloud/EvaluationCases/tree/main/golang%E5%90%88%E7%BA%A6%E5%BD%A2%E5%BC%8F%E5%8C%96%E9%AA%8C%E8%AF%81</w:t>
            </w:r>
          </w:p>
          <w:p w14:paraId="5538A449" w14:textId="77777777" w:rsidR="006230EB" w:rsidRDefault="006230EB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817103">
              <w:rPr>
                <w:szCs w:val="21"/>
              </w:rPr>
              <w:t>unconditional-recursion1.go</w:t>
            </w:r>
            <w:r>
              <w:rPr>
                <w:rFonts w:hint="eastAsia"/>
              </w:rPr>
              <w:t>将其代码复制到</w:t>
            </w:r>
            <w:hyperlink r:id="rId22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79037309" w14:textId="77777777" w:rsidR="006230EB" w:rsidRDefault="006230EB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G</w:t>
            </w:r>
            <w:r>
              <w:rPr>
                <w:rFonts w:hint="eastAsia"/>
                <w:kern w:val="2"/>
                <w:szCs w:val="24"/>
              </w:rPr>
              <w:t>o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14611D67" w14:textId="77777777" w:rsidR="006230EB" w:rsidRDefault="006230EB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  <w:p w14:paraId="6CB1B914" w14:textId="77777777" w:rsidR="006230EB" w:rsidRDefault="006230EB" w:rsidP="00376963">
            <w:pPr>
              <w:rPr>
                <w:rFonts w:hint="eastAsia"/>
                <w:szCs w:val="21"/>
                <w:lang w:eastAsia="zh-Hans"/>
              </w:rPr>
            </w:pPr>
          </w:p>
        </w:tc>
      </w:tr>
      <w:tr w:rsidR="006230EB" w:rsidRPr="003C072F" w14:paraId="3DEFB45F" w14:textId="77777777" w:rsidTr="006230EB">
        <w:tc>
          <w:tcPr>
            <w:tcW w:w="346" w:type="pct"/>
          </w:tcPr>
          <w:p w14:paraId="62806194" w14:textId="77777777" w:rsidR="006230EB" w:rsidRPr="003C072F" w:rsidRDefault="006230EB" w:rsidP="00376963">
            <w:pPr>
              <w:pStyle w:val="afff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>
              <w:rPr>
                <w:rFonts w:ascii="Times New Roman"/>
                <w:szCs w:val="21"/>
              </w:rPr>
              <w:t>4-18</w:t>
            </w:r>
          </w:p>
        </w:tc>
        <w:tc>
          <w:tcPr>
            <w:tcW w:w="650" w:type="pct"/>
          </w:tcPr>
          <w:p w14:paraId="722C6293" w14:textId="77777777" w:rsidR="006230EB" w:rsidRPr="003C072F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817103">
              <w:rPr>
                <w:szCs w:val="21"/>
              </w:rPr>
              <w:t>unconditional-recursion2.go</w:t>
            </w:r>
          </w:p>
        </w:tc>
        <w:tc>
          <w:tcPr>
            <w:tcW w:w="1707" w:type="pct"/>
          </w:tcPr>
          <w:p w14:paraId="2BCE8C40" w14:textId="77777777" w:rsidR="006230EB" w:rsidRPr="00F711F9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F711F9">
              <w:rPr>
                <w:rFonts w:hint="eastAsia"/>
                <w:szCs w:val="21"/>
              </w:rPr>
              <w:t>检测</w:t>
            </w:r>
            <w:r w:rsidRPr="00817103">
              <w:rPr>
                <w:szCs w:val="21"/>
              </w:rPr>
              <w:t>unconditional-recursion2.go</w:t>
            </w:r>
            <w:r w:rsidRPr="00F711F9">
              <w:rPr>
                <w:rFonts w:hint="eastAsia"/>
                <w:szCs w:val="21"/>
              </w:rPr>
              <w:t>智能合约，验证通过</w:t>
            </w:r>
          </w:p>
          <w:p w14:paraId="2DE74DFD" w14:textId="77777777" w:rsidR="006230EB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6D053C">
              <w:rPr>
                <w:szCs w:val="21"/>
              </w:rPr>
              <w:t>unconditional-recursion</w:t>
            </w:r>
            <w:r>
              <w:rPr>
                <w:rFonts w:hint="eastAsia"/>
                <w:szCs w:val="21"/>
              </w:rPr>
              <w:t>要求函数中不能出现没有退出条件的递归，</w:t>
            </w:r>
            <w:r w:rsidRPr="006D053C">
              <w:rPr>
                <w:szCs w:val="21"/>
              </w:rPr>
              <w:t>ur2tris</w:t>
            </w:r>
            <w:r>
              <w:rPr>
                <w:rFonts w:hint="eastAsia"/>
                <w:szCs w:val="21"/>
              </w:rPr>
              <w:t>函数中在进入递归前增加了限制条件，</w:t>
            </w:r>
            <w:r>
              <w:rPr>
                <w:rFonts w:hint="eastAsia"/>
                <w:szCs w:val="21"/>
              </w:rPr>
              <w:lastRenderedPageBreak/>
              <w:t>验证通过）</w:t>
            </w:r>
          </w:p>
        </w:tc>
        <w:tc>
          <w:tcPr>
            <w:tcW w:w="2297" w:type="pct"/>
          </w:tcPr>
          <w:p w14:paraId="1DA7BB7A" w14:textId="77777777" w:rsidR="006230EB" w:rsidRDefault="006230EB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lastRenderedPageBreak/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46D0059F" w14:textId="77777777" w:rsidR="006230EB" w:rsidRDefault="006230EB" w:rsidP="00376963">
            <w:pPr>
              <w:rPr>
                <w:rFonts w:hint="eastAsia"/>
                <w:kern w:val="2"/>
                <w:szCs w:val="24"/>
              </w:rPr>
            </w:pPr>
            <w:r w:rsidRPr="00817103">
              <w:rPr>
                <w:szCs w:val="21"/>
                <w:lang w:eastAsia="zh-Hans"/>
              </w:rPr>
              <w:t>https://github.com/my-code-cloud/EvaluationCases/tree/main/golang%E5%90%88%E7%BA%A6%E5%BD%A2%E5%BC%8F%E5%8C%96%E9%AA%8C%E8%AF%81</w:t>
            </w:r>
          </w:p>
          <w:p w14:paraId="3574777C" w14:textId="77777777" w:rsidR="006230EB" w:rsidRDefault="006230EB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817103">
              <w:rPr>
                <w:szCs w:val="21"/>
              </w:rPr>
              <w:t>unconditional-recursion2.go</w:t>
            </w:r>
            <w:r>
              <w:rPr>
                <w:rFonts w:hint="eastAsia"/>
              </w:rPr>
              <w:t>将其代码复制到</w:t>
            </w:r>
            <w:hyperlink r:id="rId23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501897E7" w14:textId="77777777" w:rsidR="006230EB" w:rsidRDefault="006230EB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G</w:t>
            </w:r>
            <w:r>
              <w:rPr>
                <w:rFonts w:hint="eastAsia"/>
                <w:kern w:val="2"/>
                <w:szCs w:val="24"/>
              </w:rPr>
              <w:t>o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5A885A2C" w14:textId="77777777" w:rsidR="006230EB" w:rsidRDefault="006230EB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  <w:p w14:paraId="3BF84159" w14:textId="77777777" w:rsidR="006230EB" w:rsidRDefault="006230EB" w:rsidP="00376963">
            <w:pPr>
              <w:rPr>
                <w:rFonts w:hint="eastAsia"/>
                <w:szCs w:val="21"/>
                <w:lang w:eastAsia="zh-Hans"/>
              </w:rPr>
            </w:pPr>
          </w:p>
        </w:tc>
      </w:tr>
      <w:tr w:rsidR="006230EB" w:rsidRPr="003C072F" w14:paraId="290E5DAD" w14:textId="77777777" w:rsidTr="006230EB">
        <w:tc>
          <w:tcPr>
            <w:tcW w:w="346" w:type="pct"/>
          </w:tcPr>
          <w:p w14:paraId="2FE76D77" w14:textId="77777777" w:rsidR="006230EB" w:rsidRPr="003C072F" w:rsidRDefault="006230EB" w:rsidP="00376963">
            <w:pPr>
              <w:pStyle w:val="afff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4</w:t>
            </w:r>
            <w:r>
              <w:rPr>
                <w:rFonts w:ascii="Times New Roman"/>
                <w:szCs w:val="21"/>
              </w:rPr>
              <w:t>-19</w:t>
            </w:r>
          </w:p>
        </w:tc>
        <w:tc>
          <w:tcPr>
            <w:tcW w:w="650" w:type="pct"/>
          </w:tcPr>
          <w:p w14:paraId="5C5F369C" w14:textId="77777777" w:rsidR="006230EB" w:rsidRPr="003C072F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817103">
              <w:rPr>
                <w:szCs w:val="21"/>
              </w:rPr>
              <w:t>unexported-naming1.go</w:t>
            </w:r>
          </w:p>
        </w:tc>
        <w:tc>
          <w:tcPr>
            <w:tcW w:w="1707" w:type="pct"/>
          </w:tcPr>
          <w:p w14:paraId="4BBEEA58" w14:textId="77777777" w:rsidR="006230EB" w:rsidRPr="00F711F9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F711F9">
              <w:rPr>
                <w:rFonts w:hint="eastAsia"/>
                <w:szCs w:val="21"/>
              </w:rPr>
              <w:t>检测</w:t>
            </w:r>
            <w:r w:rsidRPr="00817103">
              <w:rPr>
                <w:szCs w:val="21"/>
              </w:rPr>
              <w:t>unexported-naming1.go</w:t>
            </w:r>
            <w:r w:rsidRPr="00F711F9">
              <w:rPr>
                <w:rFonts w:hint="eastAsia"/>
                <w:szCs w:val="21"/>
              </w:rPr>
              <w:t>智能合约，验证</w:t>
            </w:r>
            <w:r>
              <w:rPr>
                <w:rFonts w:hint="eastAsia"/>
                <w:szCs w:val="21"/>
              </w:rPr>
              <w:t>不</w:t>
            </w:r>
            <w:r w:rsidRPr="00F711F9">
              <w:rPr>
                <w:rFonts w:hint="eastAsia"/>
                <w:szCs w:val="21"/>
              </w:rPr>
              <w:t>通过</w:t>
            </w:r>
          </w:p>
          <w:p w14:paraId="76310C7B" w14:textId="77777777" w:rsidR="006230EB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proofErr w:type="spellStart"/>
            <w:r w:rsidRPr="00991897">
              <w:rPr>
                <w:szCs w:val="21"/>
              </w:rPr>
              <w:t>unexported</w:t>
            </w:r>
            <w:proofErr w:type="spellEnd"/>
            <w:r w:rsidRPr="00991897">
              <w:rPr>
                <w:szCs w:val="21"/>
              </w:rPr>
              <w:t>-naming</w:t>
            </w:r>
            <w:r>
              <w:rPr>
                <w:rFonts w:hint="eastAsia"/>
                <w:szCs w:val="21"/>
              </w:rPr>
              <w:t>要求函数的导出变量应当对其他智能合约是可见的，</w:t>
            </w:r>
            <w:proofErr w:type="spellStart"/>
            <w:r w:rsidRPr="00991897">
              <w:rPr>
                <w:szCs w:val="21"/>
              </w:rPr>
              <w:t>unexportednaming</w:t>
            </w:r>
            <w:proofErr w:type="spellEnd"/>
            <w:r>
              <w:rPr>
                <w:rFonts w:hint="eastAsia"/>
                <w:szCs w:val="21"/>
              </w:rPr>
              <w:t>函数中导出变量</w:t>
            </w:r>
            <w:r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Result</w:t>
            </w:r>
            <w:r>
              <w:rPr>
                <w:rFonts w:hint="eastAsia"/>
                <w:szCs w:val="21"/>
              </w:rPr>
              <w:t>和</w:t>
            </w:r>
            <w:proofErr w:type="spellStart"/>
            <w:r w:rsidRPr="00991897">
              <w:rPr>
                <w:szCs w:val="21"/>
              </w:rPr>
              <w:t>NotExportableConstant</w:t>
            </w:r>
            <w:proofErr w:type="spellEnd"/>
            <w:r>
              <w:rPr>
                <w:rFonts w:hint="eastAsia"/>
                <w:szCs w:val="21"/>
              </w:rPr>
              <w:t>的可见性仅局限于函数内部，验证不通过）</w:t>
            </w:r>
          </w:p>
        </w:tc>
        <w:tc>
          <w:tcPr>
            <w:tcW w:w="2297" w:type="pct"/>
          </w:tcPr>
          <w:p w14:paraId="52B8B4B5" w14:textId="77777777" w:rsidR="006230EB" w:rsidRDefault="006230EB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12F95E7F" w14:textId="77777777" w:rsidR="006230EB" w:rsidRDefault="006230EB" w:rsidP="00376963">
            <w:pPr>
              <w:rPr>
                <w:rFonts w:hint="eastAsia"/>
                <w:kern w:val="2"/>
                <w:szCs w:val="24"/>
              </w:rPr>
            </w:pPr>
            <w:r w:rsidRPr="00817103">
              <w:rPr>
                <w:szCs w:val="21"/>
                <w:lang w:eastAsia="zh-Hans"/>
              </w:rPr>
              <w:t>https://github.com/my-code-cloud/EvaluationCases/tree/main/golang%E5%90%88%E7%BA%A6%E5%BD%A2%E5%BC%8F%E5%8C%96%E9%AA%8C%E8%AF%81</w:t>
            </w:r>
          </w:p>
          <w:p w14:paraId="03AAE058" w14:textId="77777777" w:rsidR="006230EB" w:rsidRDefault="006230EB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817103">
              <w:rPr>
                <w:szCs w:val="21"/>
              </w:rPr>
              <w:t>unexported-naming1.go</w:t>
            </w:r>
            <w:r>
              <w:rPr>
                <w:rFonts w:hint="eastAsia"/>
              </w:rPr>
              <w:t>将其代码复制到</w:t>
            </w:r>
            <w:hyperlink r:id="rId24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4D6D37E8" w14:textId="77777777" w:rsidR="006230EB" w:rsidRDefault="006230EB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G</w:t>
            </w:r>
            <w:r>
              <w:rPr>
                <w:rFonts w:hint="eastAsia"/>
                <w:kern w:val="2"/>
                <w:szCs w:val="24"/>
              </w:rPr>
              <w:t>o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72069200" w14:textId="77777777" w:rsidR="006230EB" w:rsidRDefault="006230EB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  <w:p w14:paraId="011BF839" w14:textId="77777777" w:rsidR="006230EB" w:rsidRDefault="006230EB" w:rsidP="00376963">
            <w:pPr>
              <w:rPr>
                <w:rFonts w:hint="eastAsia"/>
                <w:szCs w:val="21"/>
                <w:lang w:eastAsia="zh-Hans"/>
              </w:rPr>
            </w:pPr>
          </w:p>
        </w:tc>
      </w:tr>
      <w:tr w:rsidR="006230EB" w:rsidRPr="003C072F" w14:paraId="333E61AD" w14:textId="77777777" w:rsidTr="006230EB">
        <w:tc>
          <w:tcPr>
            <w:tcW w:w="346" w:type="pct"/>
          </w:tcPr>
          <w:p w14:paraId="272C8DD1" w14:textId="77777777" w:rsidR="006230EB" w:rsidRPr="003C072F" w:rsidRDefault="006230EB" w:rsidP="00376963">
            <w:pPr>
              <w:pStyle w:val="afff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4</w:t>
            </w:r>
            <w:r>
              <w:rPr>
                <w:rFonts w:ascii="Times New Roman"/>
                <w:szCs w:val="21"/>
              </w:rPr>
              <w:t>-20</w:t>
            </w:r>
          </w:p>
        </w:tc>
        <w:tc>
          <w:tcPr>
            <w:tcW w:w="650" w:type="pct"/>
          </w:tcPr>
          <w:p w14:paraId="73495357" w14:textId="77777777" w:rsidR="006230EB" w:rsidRPr="003C072F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817103">
              <w:rPr>
                <w:szCs w:val="21"/>
              </w:rPr>
              <w:t>unexported-naming2.go</w:t>
            </w:r>
          </w:p>
        </w:tc>
        <w:tc>
          <w:tcPr>
            <w:tcW w:w="1707" w:type="pct"/>
          </w:tcPr>
          <w:p w14:paraId="5F0F32F1" w14:textId="77777777" w:rsidR="006230EB" w:rsidRPr="00F711F9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F711F9">
              <w:rPr>
                <w:rFonts w:hint="eastAsia"/>
                <w:szCs w:val="21"/>
              </w:rPr>
              <w:t>检测</w:t>
            </w:r>
            <w:r w:rsidRPr="00817103">
              <w:rPr>
                <w:szCs w:val="21"/>
              </w:rPr>
              <w:t>unexported-naming2.go</w:t>
            </w:r>
            <w:r w:rsidRPr="00F711F9">
              <w:rPr>
                <w:rFonts w:hint="eastAsia"/>
                <w:szCs w:val="21"/>
              </w:rPr>
              <w:t>智能合约，验证通过</w:t>
            </w:r>
          </w:p>
          <w:p w14:paraId="65223339" w14:textId="77777777" w:rsidR="006230EB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proofErr w:type="spellStart"/>
            <w:r w:rsidRPr="00991897">
              <w:rPr>
                <w:szCs w:val="21"/>
              </w:rPr>
              <w:t>unexported</w:t>
            </w:r>
            <w:proofErr w:type="spellEnd"/>
            <w:r w:rsidRPr="00991897">
              <w:rPr>
                <w:szCs w:val="21"/>
              </w:rPr>
              <w:t>-naming</w:t>
            </w:r>
            <w:r>
              <w:rPr>
                <w:rFonts w:hint="eastAsia"/>
                <w:szCs w:val="21"/>
              </w:rPr>
              <w:t>要求函数的导出变</w:t>
            </w:r>
            <w:r>
              <w:rPr>
                <w:rFonts w:hint="eastAsia"/>
                <w:szCs w:val="21"/>
              </w:rPr>
              <w:lastRenderedPageBreak/>
              <w:t>量应当对其他智能合约是可见的，导出变量</w:t>
            </w:r>
            <w:r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Re</w:t>
            </w:r>
            <w:r>
              <w:rPr>
                <w:szCs w:val="21"/>
              </w:rPr>
              <w:t>sult</w:t>
            </w:r>
            <w:r>
              <w:rPr>
                <w:rFonts w:hint="eastAsia"/>
                <w:szCs w:val="21"/>
              </w:rPr>
              <w:t>和</w:t>
            </w:r>
            <w:proofErr w:type="spellStart"/>
            <w:r w:rsidRPr="00991897">
              <w:rPr>
                <w:szCs w:val="21"/>
              </w:rPr>
              <w:t>NotExportableConstant</w:t>
            </w:r>
            <w:proofErr w:type="spellEnd"/>
            <w:r>
              <w:rPr>
                <w:rFonts w:hint="eastAsia"/>
                <w:szCs w:val="21"/>
              </w:rPr>
              <w:t>的可见性为全局可见，验证通过）</w:t>
            </w:r>
          </w:p>
        </w:tc>
        <w:tc>
          <w:tcPr>
            <w:tcW w:w="2297" w:type="pct"/>
          </w:tcPr>
          <w:p w14:paraId="6C13EC38" w14:textId="77777777" w:rsidR="006230EB" w:rsidRDefault="006230EB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lastRenderedPageBreak/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535A0A5E" w14:textId="77777777" w:rsidR="006230EB" w:rsidRDefault="006230EB" w:rsidP="00376963">
            <w:pPr>
              <w:rPr>
                <w:rFonts w:hint="eastAsia"/>
                <w:kern w:val="2"/>
                <w:szCs w:val="24"/>
              </w:rPr>
            </w:pPr>
            <w:r w:rsidRPr="00817103">
              <w:rPr>
                <w:szCs w:val="21"/>
                <w:lang w:eastAsia="zh-Hans"/>
              </w:rPr>
              <w:t>https://github.com/my-code-cloud/EvaluationCases/tree/main/golang%E5%90%88%E7%BA%A6%E5%BD%A2%E5%BC%8F%E5%8C%96%E9%AA%8C%E8%AF%81</w:t>
            </w:r>
          </w:p>
          <w:p w14:paraId="404C92E3" w14:textId="77777777" w:rsidR="006230EB" w:rsidRDefault="006230EB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817103">
              <w:rPr>
                <w:szCs w:val="21"/>
              </w:rPr>
              <w:t>unexported-naming2.go</w:t>
            </w:r>
            <w:r>
              <w:rPr>
                <w:rFonts w:hint="eastAsia"/>
              </w:rPr>
              <w:t>将其代码复制到</w:t>
            </w:r>
            <w:hyperlink r:id="rId25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54ABE707" w14:textId="77777777" w:rsidR="006230EB" w:rsidRDefault="006230EB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G</w:t>
            </w:r>
            <w:r>
              <w:rPr>
                <w:rFonts w:hint="eastAsia"/>
                <w:kern w:val="2"/>
                <w:szCs w:val="24"/>
              </w:rPr>
              <w:t>o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61CAEC34" w14:textId="77777777" w:rsidR="006230EB" w:rsidRDefault="006230EB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  <w:p w14:paraId="40D47FFA" w14:textId="77777777" w:rsidR="006230EB" w:rsidRDefault="006230EB" w:rsidP="00376963">
            <w:pPr>
              <w:rPr>
                <w:rFonts w:hint="eastAsia"/>
                <w:szCs w:val="21"/>
                <w:lang w:eastAsia="zh-Hans"/>
              </w:rPr>
            </w:pPr>
          </w:p>
        </w:tc>
      </w:tr>
      <w:tr w:rsidR="006230EB" w:rsidRPr="003C072F" w14:paraId="5FEB3574" w14:textId="77777777" w:rsidTr="006230EB">
        <w:tc>
          <w:tcPr>
            <w:tcW w:w="346" w:type="pct"/>
          </w:tcPr>
          <w:p w14:paraId="7B360B1A" w14:textId="77777777" w:rsidR="006230EB" w:rsidRDefault="006230EB" w:rsidP="00376963">
            <w:pPr>
              <w:pStyle w:val="afff3"/>
              <w:widowControl w:val="0"/>
              <w:ind w:firstLineChars="0" w:firstLine="0"/>
              <w:rPr>
                <w:rFonts w:ascii="Times New Roman" w:hint="eastAsia"/>
                <w:szCs w:val="21"/>
              </w:rPr>
            </w:pPr>
            <w:r>
              <w:rPr>
                <w:rFonts w:ascii="Times New Roman" w:hint="eastAsia"/>
                <w:szCs w:val="21"/>
              </w:rPr>
              <w:t>4</w:t>
            </w:r>
            <w:r>
              <w:rPr>
                <w:rFonts w:ascii="Times New Roman"/>
                <w:szCs w:val="21"/>
              </w:rPr>
              <w:t>-21</w:t>
            </w:r>
          </w:p>
        </w:tc>
        <w:tc>
          <w:tcPr>
            <w:tcW w:w="650" w:type="pct"/>
          </w:tcPr>
          <w:p w14:paraId="6354DBCE" w14:textId="77777777" w:rsidR="006230EB" w:rsidRPr="003C072F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817103">
              <w:rPr>
                <w:szCs w:val="21"/>
              </w:rPr>
              <w:t>unhandled-error1.go</w:t>
            </w:r>
          </w:p>
        </w:tc>
        <w:tc>
          <w:tcPr>
            <w:tcW w:w="1707" w:type="pct"/>
          </w:tcPr>
          <w:p w14:paraId="49815550" w14:textId="77777777" w:rsidR="006230EB" w:rsidRPr="00F711F9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F711F9">
              <w:rPr>
                <w:rFonts w:hint="eastAsia"/>
                <w:szCs w:val="21"/>
              </w:rPr>
              <w:t>检测</w:t>
            </w:r>
            <w:r w:rsidRPr="00817103">
              <w:rPr>
                <w:szCs w:val="21"/>
              </w:rPr>
              <w:t>unhandled-error1.go</w:t>
            </w:r>
            <w:r w:rsidRPr="00F711F9">
              <w:rPr>
                <w:rFonts w:hint="eastAsia"/>
                <w:szCs w:val="21"/>
              </w:rPr>
              <w:t>智能合约，验证</w:t>
            </w:r>
            <w:r>
              <w:rPr>
                <w:rFonts w:hint="eastAsia"/>
                <w:szCs w:val="21"/>
              </w:rPr>
              <w:t>不</w:t>
            </w:r>
            <w:r w:rsidRPr="00F711F9">
              <w:rPr>
                <w:rFonts w:hint="eastAsia"/>
                <w:szCs w:val="21"/>
              </w:rPr>
              <w:t>通过</w:t>
            </w:r>
          </w:p>
          <w:p w14:paraId="01B2B1FC" w14:textId="77777777" w:rsidR="006230EB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2D2618">
              <w:rPr>
                <w:szCs w:val="21"/>
              </w:rPr>
              <w:t>unhandled-error</w:t>
            </w:r>
            <w:r>
              <w:rPr>
                <w:rFonts w:hint="eastAsia"/>
                <w:szCs w:val="21"/>
              </w:rPr>
              <w:t>要求任何函数或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PI</w:t>
            </w:r>
            <w:r>
              <w:rPr>
                <w:rFonts w:hint="eastAsia"/>
                <w:szCs w:val="21"/>
              </w:rPr>
              <w:t>错误类型的返回值都应该被检查，</w:t>
            </w:r>
            <w:r w:rsidRPr="002D2618">
              <w:rPr>
                <w:szCs w:val="21"/>
              </w:rPr>
              <w:t>unhandledError2</w:t>
            </w:r>
            <w:r>
              <w:rPr>
                <w:rFonts w:hint="eastAsia"/>
                <w:szCs w:val="21"/>
              </w:rPr>
              <w:t>函数中未检查</w:t>
            </w:r>
            <w:r w:rsidRPr="002D2618">
              <w:rPr>
                <w:szCs w:val="21"/>
              </w:rPr>
              <w:t>unhandledError1</w:t>
            </w:r>
            <w:r>
              <w:rPr>
                <w:rFonts w:hint="eastAsia"/>
                <w:szCs w:val="21"/>
              </w:rPr>
              <w:t>、</w:t>
            </w:r>
            <w:proofErr w:type="spellStart"/>
            <w:r w:rsidRPr="002D2618">
              <w:rPr>
                <w:szCs w:val="21"/>
              </w:rPr>
              <w:t>fmt.Fprintf</w:t>
            </w:r>
            <w:proofErr w:type="spellEnd"/>
            <w:r>
              <w:rPr>
                <w:rFonts w:hint="eastAsia"/>
                <w:szCs w:val="21"/>
              </w:rPr>
              <w:t>和</w:t>
            </w:r>
            <w:proofErr w:type="spellStart"/>
            <w:r w:rsidRPr="002D2618">
              <w:rPr>
                <w:szCs w:val="21"/>
              </w:rPr>
              <w:t>os.Chdir</w:t>
            </w:r>
            <w:proofErr w:type="spellEnd"/>
            <w:r>
              <w:rPr>
                <w:rFonts w:hint="eastAsia"/>
                <w:szCs w:val="21"/>
              </w:rPr>
              <w:t>的错误返回值，验证不通过）</w:t>
            </w:r>
          </w:p>
        </w:tc>
        <w:tc>
          <w:tcPr>
            <w:tcW w:w="2297" w:type="pct"/>
          </w:tcPr>
          <w:p w14:paraId="3F62D4CF" w14:textId="77777777" w:rsidR="006230EB" w:rsidRDefault="006230EB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4D8ACEE2" w14:textId="77777777" w:rsidR="006230EB" w:rsidRDefault="006230EB" w:rsidP="00376963">
            <w:pPr>
              <w:rPr>
                <w:rFonts w:hint="eastAsia"/>
                <w:kern w:val="2"/>
                <w:szCs w:val="24"/>
              </w:rPr>
            </w:pPr>
            <w:r w:rsidRPr="00817103">
              <w:rPr>
                <w:szCs w:val="21"/>
                <w:lang w:eastAsia="zh-Hans"/>
              </w:rPr>
              <w:t>https://github.com/my-code-cloud/EvaluationCases/tree/main/golang%E5%90%88%E7%BA%A6%E5%BD%A2%E5%BC%8F%E5%8C%96%E9%AA%8C%E8%AF%81</w:t>
            </w:r>
          </w:p>
          <w:p w14:paraId="612FA218" w14:textId="77777777" w:rsidR="006230EB" w:rsidRDefault="006230EB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817103">
              <w:rPr>
                <w:szCs w:val="21"/>
              </w:rPr>
              <w:t>unhandled-error1.go</w:t>
            </w:r>
            <w:r>
              <w:rPr>
                <w:rFonts w:hint="eastAsia"/>
              </w:rPr>
              <w:t>将其代码复制到</w:t>
            </w:r>
            <w:hyperlink r:id="rId26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7B6A656E" w14:textId="77777777" w:rsidR="006230EB" w:rsidRDefault="006230EB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G</w:t>
            </w:r>
            <w:r>
              <w:rPr>
                <w:rFonts w:hint="eastAsia"/>
                <w:kern w:val="2"/>
                <w:szCs w:val="24"/>
              </w:rPr>
              <w:t>o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3BC230AF" w14:textId="77777777" w:rsidR="006230EB" w:rsidRDefault="006230EB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  <w:p w14:paraId="23D29001" w14:textId="77777777" w:rsidR="006230EB" w:rsidRDefault="006230EB" w:rsidP="00376963">
            <w:pPr>
              <w:rPr>
                <w:rFonts w:hint="eastAsia"/>
                <w:szCs w:val="21"/>
                <w:lang w:eastAsia="zh-Hans"/>
              </w:rPr>
            </w:pPr>
          </w:p>
        </w:tc>
      </w:tr>
      <w:tr w:rsidR="006230EB" w:rsidRPr="003C072F" w14:paraId="5FBECDAD" w14:textId="77777777" w:rsidTr="006230EB">
        <w:tc>
          <w:tcPr>
            <w:tcW w:w="346" w:type="pct"/>
          </w:tcPr>
          <w:p w14:paraId="5D6E7ABB" w14:textId="77777777" w:rsidR="006230EB" w:rsidRDefault="006230EB" w:rsidP="00376963">
            <w:pPr>
              <w:pStyle w:val="afff3"/>
              <w:widowControl w:val="0"/>
              <w:ind w:firstLineChars="0" w:firstLine="0"/>
              <w:rPr>
                <w:rFonts w:ascii="Times New Roman" w:hint="eastAsia"/>
                <w:szCs w:val="21"/>
              </w:rPr>
            </w:pPr>
            <w:r>
              <w:rPr>
                <w:rFonts w:ascii="Times New Roman" w:hint="eastAsia"/>
                <w:szCs w:val="21"/>
              </w:rPr>
              <w:t>4</w:t>
            </w:r>
            <w:r>
              <w:rPr>
                <w:rFonts w:ascii="Times New Roman"/>
                <w:szCs w:val="21"/>
              </w:rPr>
              <w:t>-</w:t>
            </w:r>
            <w:r>
              <w:rPr>
                <w:rFonts w:ascii="Times New Roman"/>
                <w:szCs w:val="21"/>
              </w:rPr>
              <w:lastRenderedPageBreak/>
              <w:t>22</w:t>
            </w:r>
          </w:p>
        </w:tc>
        <w:tc>
          <w:tcPr>
            <w:tcW w:w="650" w:type="pct"/>
          </w:tcPr>
          <w:p w14:paraId="72673EBC" w14:textId="77777777" w:rsidR="006230EB" w:rsidRPr="003C072F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817103">
              <w:rPr>
                <w:szCs w:val="21"/>
              </w:rPr>
              <w:lastRenderedPageBreak/>
              <w:t>unhandled-</w:t>
            </w:r>
            <w:r w:rsidRPr="00817103">
              <w:rPr>
                <w:szCs w:val="21"/>
              </w:rPr>
              <w:lastRenderedPageBreak/>
              <w:t>error2.go</w:t>
            </w:r>
          </w:p>
        </w:tc>
        <w:tc>
          <w:tcPr>
            <w:tcW w:w="1707" w:type="pct"/>
          </w:tcPr>
          <w:p w14:paraId="7DDE943A" w14:textId="77777777" w:rsidR="006230EB" w:rsidRPr="00F711F9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F711F9">
              <w:rPr>
                <w:rFonts w:hint="eastAsia"/>
                <w:szCs w:val="21"/>
              </w:rPr>
              <w:lastRenderedPageBreak/>
              <w:t>检测</w:t>
            </w:r>
            <w:r w:rsidRPr="00817103">
              <w:rPr>
                <w:szCs w:val="21"/>
              </w:rPr>
              <w:t>unhandled</w:t>
            </w:r>
            <w:r w:rsidRPr="00817103">
              <w:rPr>
                <w:szCs w:val="21"/>
              </w:rPr>
              <w:lastRenderedPageBreak/>
              <w:t>-error2.go</w:t>
            </w:r>
            <w:r w:rsidRPr="00F711F9">
              <w:rPr>
                <w:rFonts w:hint="eastAsia"/>
                <w:szCs w:val="21"/>
              </w:rPr>
              <w:t>智能合约，验证通过</w:t>
            </w:r>
          </w:p>
          <w:p w14:paraId="5EE95E7E" w14:textId="77777777" w:rsidR="006230EB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2D2618">
              <w:rPr>
                <w:szCs w:val="21"/>
              </w:rPr>
              <w:t>unhandled-error</w:t>
            </w:r>
            <w:r>
              <w:rPr>
                <w:rFonts w:hint="eastAsia"/>
                <w:szCs w:val="21"/>
              </w:rPr>
              <w:t>要求任何函数或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PI</w:t>
            </w:r>
            <w:r>
              <w:rPr>
                <w:rFonts w:hint="eastAsia"/>
                <w:szCs w:val="21"/>
              </w:rPr>
              <w:t>错误类型的返回值都应该被检查，</w:t>
            </w:r>
            <w:r w:rsidRPr="002D2618">
              <w:rPr>
                <w:szCs w:val="21"/>
              </w:rPr>
              <w:t>unhandledError2</w:t>
            </w:r>
            <w:r>
              <w:rPr>
                <w:rFonts w:hint="eastAsia"/>
                <w:szCs w:val="21"/>
              </w:rPr>
              <w:t>函数中检查了</w:t>
            </w:r>
            <w:r w:rsidRPr="002D2618">
              <w:rPr>
                <w:szCs w:val="21"/>
              </w:rPr>
              <w:t>unhandledError1</w:t>
            </w:r>
            <w:r>
              <w:rPr>
                <w:rFonts w:hint="eastAsia"/>
                <w:szCs w:val="21"/>
              </w:rPr>
              <w:t>、</w:t>
            </w:r>
            <w:proofErr w:type="spellStart"/>
            <w:r w:rsidRPr="002D2618">
              <w:rPr>
                <w:szCs w:val="21"/>
              </w:rPr>
              <w:t>fmt.Fprintf</w:t>
            </w:r>
            <w:proofErr w:type="spellEnd"/>
            <w:r>
              <w:rPr>
                <w:rFonts w:hint="eastAsia"/>
                <w:szCs w:val="21"/>
              </w:rPr>
              <w:t>和</w:t>
            </w:r>
            <w:proofErr w:type="spellStart"/>
            <w:r w:rsidRPr="002D2618">
              <w:rPr>
                <w:szCs w:val="21"/>
              </w:rPr>
              <w:t>os.Chdir</w:t>
            </w:r>
            <w:proofErr w:type="spellEnd"/>
            <w:r>
              <w:rPr>
                <w:rFonts w:hint="eastAsia"/>
                <w:szCs w:val="21"/>
              </w:rPr>
              <w:t>的错误返回值，验证通过）</w:t>
            </w:r>
          </w:p>
        </w:tc>
        <w:tc>
          <w:tcPr>
            <w:tcW w:w="2297" w:type="pct"/>
          </w:tcPr>
          <w:p w14:paraId="39DAF77E" w14:textId="77777777" w:rsidR="006230EB" w:rsidRDefault="006230EB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lastRenderedPageBreak/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20556FF2" w14:textId="77777777" w:rsidR="006230EB" w:rsidRDefault="006230EB" w:rsidP="00376963">
            <w:pPr>
              <w:rPr>
                <w:rFonts w:hint="eastAsia"/>
                <w:kern w:val="2"/>
                <w:szCs w:val="24"/>
              </w:rPr>
            </w:pPr>
            <w:r w:rsidRPr="00817103">
              <w:rPr>
                <w:szCs w:val="21"/>
                <w:lang w:eastAsia="zh-Hans"/>
              </w:rPr>
              <w:t>https://github.com/my-code-</w:t>
            </w:r>
            <w:r w:rsidRPr="00817103">
              <w:rPr>
                <w:szCs w:val="21"/>
                <w:lang w:eastAsia="zh-Hans"/>
              </w:rPr>
              <w:lastRenderedPageBreak/>
              <w:t>cloud/EvaluationCases/tree/main/golang%E5%90%88%E7%BA%A6%E5%BD%A2%E5%BC%8F%E5%8C%96%E9%AA%8C%E8%AF%81</w:t>
            </w:r>
          </w:p>
          <w:p w14:paraId="08B46238" w14:textId="77777777" w:rsidR="006230EB" w:rsidRDefault="006230EB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817103">
              <w:rPr>
                <w:szCs w:val="21"/>
              </w:rPr>
              <w:t>unhandled-error2.go</w:t>
            </w:r>
            <w:r>
              <w:rPr>
                <w:rFonts w:hint="eastAsia"/>
              </w:rPr>
              <w:t>将其代码复制到</w:t>
            </w:r>
            <w:hyperlink r:id="rId27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0B28C6E1" w14:textId="77777777" w:rsidR="006230EB" w:rsidRDefault="006230EB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G</w:t>
            </w:r>
            <w:r>
              <w:rPr>
                <w:rFonts w:hint="eastAsia"/>
                <w:kern w:val="2"/>
                <w:szCs w:val="24"/>
              </w:rPr>
              <w:t>o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3662529F" w14:textId="77777777" w:rsidR="006230EB" w:rsidRDefault="006230EB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  <w:p w14:paraId="75087008" w14:textId="77777777" w:rsidR="006230EB" w:rsidRDefault="006230EB" w:rsidP="00376963">
            <w:pPr>
              <w:rPr>
                <w:rFonts w:hint="eastAsia"/>
                <w:szCs w:val="21"/>
                <w:lang w:eastAsia="zh-Hans"/>
              </w:rPr>
            </w:pPr>
          </w:p>
        </w:tc>
      </w:tr>
      <w:tr w:rsidR="006230EB" w:rsidRPr="003C072F" w14:paraId="0BDDFAAB" w14:textId="77777777" w:rsidTr="006230EB">
        <w:tc>
          <w:tcPr>
            <w:tcW w:w="346" w:type="pct"/>
          </w:tcPr>
          <w:p w14:paraId="35E55FE8" w14:textId="77777777" w:rsidR="006230EB" w:rsidRDefault="006230EB" w:rsidP="00376963">
            <w:pPr>
              <w:pStyle w:val="afff3"/>
              <w:widowControl w:val="0"/>
              <w:ind w:firstLineChars="0" w:firstLine="0"/>
              <w:rPr>
                <w:rFonts w:ascii="Times New Roman" w:hint="eastAsia"/>
                <w:szCs w:val="21"/>
              </w:rPr>
            </w:pPr>
            <w:r>
              <w:rPr>
                <w:rFonts w:ascii="Times New Roman" w:hint="eastAsia"/>
                <w:szCs w:val="21"/>
              </w:rPr>
              <w:lastRenderedPageBreak/>
              <w:t>4</w:t>
            </w:r>
            <w:r>
              <w:rPr>
                <w:rFonts w:ascii="Times New Roman"/>
                <w:szCs w:val="21"/>
              </w:rPr>
              <w:t>-23</w:t>
            </w:r>
          </w:p>
        </w:tc>
        <w:tc>
          <w:tcPr>
            <w:tcW w:w="650" w:type="pct"/>
          </w:tcPr>
          <w:p w14:paraId="3B9D1D00" w14:textId="77777777" w:rsidR="006230EB" w:rsidRPr="003C072F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817103">
              <w:rPr>
                <w:szCs w:val="21"/>
              </w:rPr>
              <w:t>unreachable-code1.go</w:t>
            </w:r>
          </w:p>
        </w:tc>
        <w:tc>
          <w:tcPr>
            <w:tcW w:w="1707" w:type="pct"/>
          </w:tcPr>
          <w:p w14:paraId="156E5B0D" w14:textId="77777777" w:rsidR="006230EB" w:rsidRPr="00F711F9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F711F9">
              <w:rPr>
                <w:rFonts w:hint="eastAsia"/>
                <w:szCs w:val="21"/>
              </w:rPr>
              <w:t>检测</w:t>
            </w:r>
            <w:r w:rsidRPr="00817103">
              <w:rPr>
                <w:szCs w:val="21"/>
              </w:rPr>
              <w:t>unreachable-code1.go</w:t>
            </w:r>
            <w:r w:rsidRPr="00F711F9">
              <w:rPr>
                <w:rFonts w:hint="eastAsia"/>
                <w:szCs w:val="21"/>
              </w:rPr>
              <w:t>智能合约，验证</w:t>
            </w:r>
            <w:r>
              <w:rPr>
                <w:rFonts w:hint="eastAsia"/>
                <w:szCs w:val="21"/>
              </w:rPr>
              <w:t>不</w:t>
            </w:r>
            <w:r w:rsidRPr="00F711F9">
              <w:rPr>
                <w:rFonts w:hint="eastAsia"/>
                <w:szCs w:val="21"/>
              </w:rPr>
              <w:t>通过</w:t>
            </w:r>
          </w:p>
          <w:p w14:paraId="45A7B13A" w14:textId="77777777" w:rsidR="006230EB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CB6F0E">
              <w:rPr>
                <w:szCs w:val="21"/>
              </w:rPr>
              <w:t>unreachable-code</w:t>
            </w:r>
            <w:r>
              <w:rPr>
                <w:rFonts w:hint="eastAsia"/>
                <w:szCs w:val="21"/>
              </w:rPr>
              <w:t>要求智能合约中不应存在不可到达的代码，</w:t>
            </w:r>
            <w:r w:rsidRPr="00CB6F0E">
              <w:rPr>
                <w:szCs w:val="21"/>
              </w:rPr>
              <w:t>return</w:t>
            </w:r>
            <w:r>
              <w:rPr>
                <w:rFonts w:hint="eastAsia"/>
                <w:szCs w:val="21"/>
              </w:rPr>
              <w:t>、</w:t>
            </w:r>
            <w:proofErr w:type="spellStart"/>
            <w:r w:rsidRPr="00CB6F0E">
              <w:rPr>
                <w:szCs w:val="21"/>
              </w:rPr>
              <w:t>os.Exit</w:t>
            </w:r>
            <w:proofErr w:type="spellEnd"/>
            <w:r>
              <w:rPr>
                <w:rFonts w:hint="eastAsia"/>
                <w:szCs w:val="21"/>
              </w:rPr>
              <w:t>、</w:t>
            </w:r>
            <w:proofErr w:type="spellStart"/>
            <w:r w:rsidRPr="00CA7C8C">
              <w:rPr>
                <w:szCs w:val="21"/>
              </w:rPr>
              <w:t>t.Fatal</w:t>
            </w:r>
            <w:proofErr w:type="spellEnd"/>
            <w:r>
              <w:rPr>
                <w:rFonts w:hint="eastAsia"/>
                <w:szCs w:val="21"/>
              </w:rPr>
              <w:t>语句后边的代码都不</w:t>
            </w:r>
            <w:r>
              <w:rPr>
                <w:rFonts w:hint="eastAsia"/>
                <w:szCs w:val="21"/>
              </w:rPr>
              <w:lastRenderedPageBreak/>
              <w:t>会被执行，验证不通过）</w:t>
            </w:r>
          </w:p>
        </w:tc>
        <w:tc>
          <w:tcPr>
            <w:tcW w:w="2297" w:type="pct"/>
          </w:tcPr>
          <w:p w14:paraId="4D46DE0E" w14:textId="77777777" w:rsidR="006230EB" w:rsidRDefault="006230EB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lastRenderedPageBreak/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32C18CB6" w14:textId="77777777" w:rsidR="006230EB" w:rsidRDefault="006230EB" w:rsidP="00376963">
            <w:pPr>
              <w:rPr>
                <w:rFonts w:hint="eastAsia"/>
                <w:kern w:val="2"/>
                <w:szCs w:val="24"/>
              </w:rPr>
            </w:pPr>
            <w:r w:rsidRPr="00817103">
              <w:rPr>
                <w:szCs w:val="21"/>
                <w:lang w:eastAsia="zh-Hans"/>
              </w:rPr>
              <w:t>https://github.com/my-code-cloud/EvaluationCases/tree/main/golang%E5%90%88%E7%BA%A6%E5%BD%A2%E5%BC%8F%E5%8C%96%E9%AA%8C%E8%AF%81</w:t>
            </w:r>
          </w:p>
          <w:p w14:paraId="464002D9" w14:textId="77777777" w:rsidR="006230EB" w:rsidRDefault="006230EB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817103">
              <w:rPr>
                <w:szCs w:val="21"/>
              </w:rPr>
              <w:t>unreachable-code1.go</w:t>
            </w:r>
            <w:r>
              <w:rPr>
                <w:rFonts w:hint="eastAsia"/>
              </w:rPr>
              <w:t>将其代码复制到</w:t>
            </w:r>
            <w:hyperlink r:id="rId28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20BA2BC8" w14:textId="77777777" w:rsidR="006230EB" w:rsidRDefault="006230EB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G</w:t>
            </w:r>
            <w:r>
              <w:rPr>
                <w:rFonts w:hint="eastAsia"/>
                <w:kern w:val="2"/>
                <w:szCs w:val="24"/>
              </w:rPr>
              <w:t>o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212E4F2E" w14:textId="77777777" w:rsidR="006230EB" w:rsidRDefault="006230EB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  <w:p w14:paraId="08A0620B" w14:textId="77777777" w:rsidR="006230EB" w:rsidRDefault="006230EB" w:rsidP="00376963">
            <w:pPr>
              <w:rPr>
                <w:rFonts w:hint="eastAsia"/>
                <w:szCs w:val="21"/>
                <w:lang w:eastAsia="zh-Hans"/>
              </w:rPr>
            </w:pPr>
          </w:p>
        </w:tc>
      </w:tr>
      <w:tr w:rsidR="006230EB" w:rsidRPr="003C072F" w14:paraId="23A1ED4C" w14:textId="77777777" w:rsidTr="006230EB">
        <w:tc>
          <w:tcPr>
            <w:tcW w:w="346" w:type="pct"/>
          </w:tcPr>
          <w:p w14:paraId="5DE62E36" w14:textId="77777777" w:rsidR="006230EB" w:rsidRDefault="006230EB" w:rsidP="00376963">
            <w:pPr>
              <w:pStyle w:val="afff3"/>
              <w:widowControl w:val="0"/>
              <w:ind w:firstLineChars="0" w:firstLine="0"/>
              <w:rPr>
                <w:rFonts w:ascii="Times New Roman" w:hint="eastAsia"/>
                <w:szCs w:val="21"/>
              </w:rPr>
            </w:pPr>
            <w:r>
              <w:rPr>
                <w:rFonts w:ascii="Times New Roman" w:hint="eastAsia"/>
                <w:szCs w:val="21"/>
              </w:rPr>
              <w:t>4</w:t>
            </w:r>
            <w:r>
              <w:rPr>
                <w:rFonts w:ascii="Times New Roman"/>
                <w:szCs w:val="21"/>
              </w:rPr>
              <w:t>-24</w:t>
            </w:r>
          </w:p>
        </w:tc>
        <w:tc>
          <w:tcPr>
            <w:tcW w:w="650" w:type="pct"/>
          </w:tcPr>
          <w:p w14:paraId="6287C161" w14:textId="77777777" w:rsidR="006230EB" w:rsidRPr="003C072F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817103">
              <w:rPr>
                <w:szCs w:val="21"/>
              </w:rPr>
              <w:t>unreachable-code2.go</w:t>
            </w:r>
          </w:p>
        </w:tc>
        <w:tc>
          <w:tcPr>
            <w:tcW w:w="1707" w:type="pct"/>
          </w:tcPr>
          <w:p w14:paraId="0D12986F" w14:textId="77777777" w:rsidR="006230EB" w:rsidRPr="00F711F9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F711F9">
              <w:rPr>
                <w:rFonts w:hint="eastAsia"/>
                <w:szCs w:val="21"/>
              </w:rPr>
              <w:t>检测</w:t>
            </w:r>
            <w:r w:rsidRPr="00817103">
              <w:rPr>
                <w:szCs w:val="21"/>
              </w:rPr>
              <w:t>unreachable-code2.go</w:t>
            </w:r>
            <w:r w:rsidRPr="00F711F9">
              <w:rPr>
                <w:rFonts w:hint="eastAsia"/>
                <w:szCs w:val="21"/>
              </w:rPr>
              <w:t>智能合约，验证通过</w:t>
            </w:r>
          </w:p>
          <w:p w14:paraId="1D6E86E9" w14:textId="77777777" w:rsidR="006230EB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Pr="00CB6F0E">
              <w:rPr>
                <w:szCs w:val="21"/>
              </w:rPr>
              <w:t>unreachable-code</w:t>
            </w:r>
            <w:r>
              <w:rPr>
                <w:rFonts w:hint="eastAsia"/>
                <w:szCs w:val="21"/>
              </w:rPr>
              <w:t>要求智能合约中不应存在不可到达的代码，</w:t>
            </w:r>
            <w:r w:rsidRPr="00CB6F0E">
              <w:rPr>
                <w:szCs w:val="21"/>
              </w:rPr>
              <w:t>return</w:t>
            </w:r>
            <w:r>
              <w:rPr>
                <w:rFonts w:hint="eastAsia"/>
                <w:szCs w:val="21"/>
              </w:rPr>
              <w:t>、</w:t>
            </w:r>
            <w:proofErr w:type="spellStart"/>
            <w:r w:rsidRPr="00CB6F0E">
              <w:rPr>
                <w:szCs w:val="21"/>
              </w:rPr>
              <w:t>os.Exit</w:t>
            </w:r>
            <w:proofErr w:type="spellEnd"/>
            <w:r>
              <w:rPr>
                <w:rFonts w:hint="eastAsia"/>
                <w:szCs w:val="21"/>
              </w:rPr>
              <w:t>、</w:t>
            </w:r>
            <w:proofErr w:type="spellStart"/>
            <w:r w:rsidRPr="00CA7C8C">
              <w:rPr>
                <w:szCs w:val="21"/>
              </w:rPr>
              <w:t>t.Fatal</w:t>
            </w:r>
            <w:proofErr w:type="spellEnd"/>
            <w:r>
              <w:rPr>
                <w:rFonts w:hint="eastAsia"/>
                <w:szCs w:val="21"/>
              </w:rPr>
              <w:t>语句后边无其他代码，验证通过）</w:t>
            </w:r>
          </w:p>
        </w:tc>
        <w:tc>
          <w:tcPr>
            <w:tcW w:w="2297" w:type="pct"/>
          </w:tcPr>
          <w:p w14:paraId="343A4F0B" w14:textId="77777777" w:rsidR="006230EB" w:rsidRDefault="006230EB" w:rsidP="00376963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3BF72DE4" w14:textId="77777777" w:rsidR="006230EB" w:rsidRDefault="006230EB" w:rsidP="00376963">
            <w:pPr>
              <w:rPr>
                <w:rFonts w:hint="eastAsia"/>
                <w:kern w:val="2"/>
                <w:szCs w:val="24"/>
              </w:rPr>
            </w:pPr>
            <w:r w:rsidRPr="00817103">
              <w:rPr>
                <w:szCs w:val="21"/>
                <w:lang w:eastAsia="zh-Hans"/>
              </w:rPr>
              <w:t>https://github.com/my-code-cloud/EvaluationCases/tree/main/golang%E5%90%88%E7%BA%A6%E5%BD%A2%E5%BC%8F%E5%8C%96%E9%AA%8C%E8%AF%81</w:t>
            </w:r>
          </w:p>
          <w:p w14:paraId="14A855F4" w14:textId="77777777" w:rsidR="006230EB" w:rsidRDefault="006230EB" w:rsidP="00376963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817103">
              <w:rPr>
                <w:szCs w:val="21"/>
              </w:rPr>
              <w:t>unreachable-code2.go</w:t>
            </w:r>
            <w:r>
              <w:rPr>
                <w:rFonts w:hint="eastAsia"/>
              </w:rPr>
              <w:t>将其代码复制到</w:t>
            </w:r>
            <w:hyperlink r:id="rId29" w:history="1">
              <w:r w:rsidRPr="009858DF">
                <w:rPr>
                  <w:rStyle w:val="afa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18F6281E" w14:textId="77777777" w:rsidR="006230EB" w:rsidRDefault="006230EB" w:rsidP="00376963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G</w:t>
            </w:r>
            <w:r>
              <w:rPr>
                <w:rFonts w:hint="eastAsia"/>
                <w:kern w:val="2"/>
                <w:szCs w:val="24"/>
              </w:rPr>
              <w:t>o</w:t>
            </w:r>
            <w:r>
              <w:rPr>
                <w:rFonts w:hint="eastAsia"/>
                <w:kern w:val="2"/>
                <w:szCs w:val="24"/>
              </w:rPr>
              <w:t>，形式化验证</w:t>
            </w:r>
          </w:p>
          <w:p w14:paraId="366DBC66" w14:textId="77777777" w:rsidR="006230EB" w:rsidRDefault="006230EB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  <w:p w14:paraId="2AE1630F" w14:textId="77777777" w:rsidR="006230EB" w:rsidRDefault="006230EB" w:rsidP="00376963">
            <w:pPr>
              <w:rPr>
                <w:rFonts w:hint="eastAsia"/>
                <w:szCs w:val="21"/>
                <w:lang w:eastAsia="zh-Hans"/>
              </w:rPr>
            </w:pPr>
          </w:p>
        </w:tc>
      </w:tr>
    </w:tbl>
    <w:p w14:paraId="54781DC1" w14:textId="77777777" w:rsidR="00E214B8" w:rsidRDefault="00E214B8"/>
    <w:sectPr w:rsidR="00E21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Segoe">
    <w:altName w:val="苹方-简"/>
    <w:charset w:val="00"/>
    <w:family w:val="swiss"/>
    <w:pitch w:val="default"/>
    <w:sig w:usb0="00000087" w:usb1="00000000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E"/>
    <w:multiLevelType w:val="multilevel"/>
    <w:tmpl w:val="0000000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1701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000000F"/>
    <w:multiLevelType w:val="multilevel"/>
    <w:tmpl w:val="0000000F"/>
    <w:lvl w:ilvl="0">
      <w:start w:val="1"/>
      <w:numFmt w:val="bullet"/>
      <w:lvlText w:val=""/>
      <w:lvlJc w:val="left"/>
      <w:pPr>
        <w:tabs>
          <w:tab w:val="num" w:pos="2110"/>
        </w:tabs>
        <w:ind w:left="211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2110"/>
        </w:tabs>
        <w:ind w:left="2110" w:hanging="420"/>
      </w:pPr>
    </w:lvl>
    <w:lvl w:ilvl="2">
      <w:start w:val="1"/>
      <w:numFmt w:val="lowerRoman"/>
      <w:lvlText w:val="%3."/>
      <w:lvlJc w:val="right"/>
      <w:pPr>
        <w:tabs>
          <w:tab w:val="num" w:pos="2530"/>
        </w:tabs>
        <w:ind w:left="2530" w:hanging="420"/>
      </w:pPr>
    </w:lvl>
    <w:lvl w:ilvl="3">
      <w:start w:val="1"/>
      <w:numFmt w:val="decimal"/>
      <w:lvlText w:val="%4."/>
      <w:lvlJc w:val="left"/>
      <w:pPr>
        <w:tabs>
          <w:tab w:val="num" w:pos="2950"/>
        </w:tabs>
        <w:ind w:left="2950" w:hanging="420"/>
      </w:pPr>
    </w:lvl>
    <w:lvl w:ilvl="4">
      <w:start w:val="1"/>
      <w:numFmt w:val="lowerLetter"/>
      <w:lvlText w:val="%5)"/>
      <w:lvlJc w:val="left"/>
      <w:pPr>
        <w:tabs>
          <w:tab w:val="num" w:pos="3370"/>
        </w:tabs>
        <w:ind w:left="3370" w:hanging="420"/>
      </w:pPr>
    </w:lvl>
    <w:lvl w:ilvl="5">
      <w:start w:val="1"/>
      <w:numFmt w:val="lowerRoman"/>
      <w:lvlText w:val="%6."/>
      <w:lvlJc w:val="right"/>
      <w:pPr>
        <w:tabs>
          <w:tab w:val="num" w:pos="3790"/>
        </w:tabs>
        <w:ind w:left="3790" w:hanging="420"/>
      </w:pPr>
    </w:lvl>
    <w:lvl w:ilvl="6">
      <w:start w:val="1"/>
      <w:numFmt w:val="decimal"/>
      <w:lvlText w:val="%7."/>
      <w:lvlJc w:val="left"/>
      <w:pPr>
        <w:tabs>
          <w:tab w:val="num" w:pos="4210"/>
        </w:tabs>
        <w:ind w:left="4210" w:hanging="420"/>
      </w:pPr>
    </w:lvl>
    <w:lvl w:ilvl="7">
      <w:start w:val="1"/>
      <w:numFmt w:val="lowerLetter"/>
      <w:lvlText w:val="%8)"/>
      <w:lvlJc w:val="left"/>
      <w:pPr>
        <w:tabs>
          <w:tab w:val="num" w:pos="4630"/>
        </w:tabs>
        <w:ind w:left="4630" w:hanging="420"/>
      </w:pPr>
    </w:lvl>
    <w:lvl w:ilvl="8">
      <w:start w:val="1"/>
      <w:numFmt w:val="lowerRoman"/>
      <w:lvlText w:val="%9."/>
      <w:lvlJc w:val="right"/>
      <w:pPr>
        <w:tabs>
          <w:tab w:val="num" w:pos="5050"/>
        </w:tabs>
        <w:ind w:left="5050" w:hanging="420"/>
      </w:pPr>
    </w:lvl>
  </w:abstractNum>
  <w:abstractNum w:abstractNumId="2" w15:restartNumberingAfterBreak="0">
    <w:nsid w:val="00000010"/>
    <w:multiLevelType w:val="multilevel"/>
    <w:tmpl w:val="000000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06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3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1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14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2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1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37"/>
        </w:tabs>
        <w:ind w:left="4677" w:hanging="1700"/>
      </w:pPr>
      <w:rPr>
        <w:rFonts w:hint="eastAsia"/>
      </w:rPr>
    </w:lvl>
  </w:abstractNum>
  <w:abstractNum w:abstractNumId="3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9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8.1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8.1.2.%4"/>
      <w:lvlJc w:val="left"/>
      <w:pPr>
        <w:tabs>
          <w:tab w:val="num" w:pos="1701"/>
        </w:tabs>
        <w:ind w:left="1701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00000012"/>
    <w:multiLevelType w:val="multilevel"/>
    <w:tmpl w:val="00000012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0000013"/>
    <w:multiLevelType w:val="multilevel"/>
    <w:tmpl w:val="00000013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6" w15:restartNumberingAfterBreak="0">
    <w:nsid w:val="00000015"/>
    <w:multiLevelType w:val="multilevel"/>
    <w:tmpl w:val="00000015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19"/>
    <w:multiLevelType w:val="multilevel"/>
    <w:tmpl w:val="00000019"/>
    <w:lvl w:ilvl="0">
      <w:start w:val="1"/>
      <w:numFmt w:val="bullet"/>
      <w:lvlText w:val=""/>
      <w:lvlJc w:val="left"/>
      <w:pPr>
        <w:ind w:left="841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"/>
      <w:lvlJc w:val="left"/>
      <w:pPr>
        <w:ind w:left="132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1" w:hanging="420"/>
      </w:pPr>
      <w:rPr>
        <w:rFonts w:ascii="Wingdings" w:hAnsi="Wingdings" w:hint="default"/>
      </w:rPr>
    </w:lvl>
  </w:abstractNum>
  <w:abstractNum w:abstractNumId="8" w15:restartNumberingAfterBreak="0">
    <w:nsid w:val="55770918"/>
    <w:multiLevelType w:val="multilevel"/>
    <w:tmpl w:val="55770918"/>
    <w:lvl w:ilvl="0">
      <w:start w:val="1"/>
      <w:numFmt w:val="none"/>
      <w:suff w:val="nothing"/>
      <w:lvlText w:val="%1"/>
      <w:lvlJc w:val="left"/>
      <w:pPr>
        <w:ind w:left="-234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6">
      <w:start w:val="1"/>
      <w:numFmt w:val="decimal"/>
      <w:suff w:val="nothing"/>
      <w:lvlText w:val="%1%2.%3.%4.%5.%6.%7　"/>
      <w:lvlJc w:val="left"/>
      <w:pPr>
        <w:ind w:left="-234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2011"/>
        </w:tabs>
        <w:ind w:left="162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7"/>
        </w:tabs>
        <w:ind w:left="2337" w:hanging="1700"/>
      </w:pPr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EB"/>
    <w:rsid w:val="002A5D35"/>
    <w:rsid w:val="004D4373"/>
    <w:rsid w:val="006230EB"/>
    <w:rsid w:val="00A1017B"/>
    <w:rsid w:val="00E214B8"/>
    <w:rsid w:val="00F0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A55DB"/>
  <w15:chartTrackingRefBased/>
  <w15:docId w15:val="{A01CBE92-3B02-4765-B79C-BCD311BB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0EB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paragraph" w:styleId="1">
    <w:name w:val="heading 1"/>
    <w:basedOn w:val="a"/>
    <w:next w:val="a"/>
    <w:link w:val="10"/>
    <w:qFormat/>
    <w:rsid w:val="006230EB"/>
    <w:pPr>
      <w:keepNext/>
      <w:tabs>
        <w:tab w:val="left" w:pos="432"/>
      </w:tabs>
      <w:adjustRightInd/>
      <w:spacing w:line="240" w:lineRule="auto"/>
      <w:ind w:left="432" w:hanging="432"/>
      <w:jc w:val="left"/>
      <w:textAlignment w:val="auto"/>
      <w:outlineLvl w:val="0"/>
    </w:pPr>
    <w:rPr>
      <w:rFonts w:eastAsia="黑体"/>
      <w:b/>
      <w:kern w:val="2"/>
      <w:sz w:val="36"/>
    </w:rPr>
  </w:style>
  <w:style w:type="paragraph" w:styleId="2">
    <w:name w:val="heading 2"/>
    <w:basedOn w:val="a"/>
    <w:next w:val="a"/>
    <w:link w:val="20"/>
    <w:qFormat/>
    <w:rsid w:val="006230EB"/>
    <w:pPr>
      <w:keepNext/>
      <w:keepLines/>
      <w:spacing w:before="260" w:after="260" w:line="416" w:lineRule="atLeast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6230EB"/>
    <w:pPr>
      <w:keepNext/>
      <w:keepLines/>
      <w:tabs>
        <w:tab w:val="left" w:pos="720"/>
      </w:tabs>
      <w:adjustRightInd/>
      <w:spacing w:before="260" w:after="260" w:line="416" w:lineRule="auto"/>
      <w:ind w:left="720" w:hanging="720"/>
      <w:textAlignment w:val="auto"/>
      <w:outlineLvl w:val="2"/>
    </w:pPr>
    <w:rPr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qFormat/>
    <w:rsid w:val="006230EB"/>
    <w:pPr>
      <w:keepNext/>
      <w:keepLines/>
      <w:tabs>
        <w:tab w:val="left" w:pos="864"/>
      </w:tabs>
      <w:adjustRightInd/>
      <w:spacing w:before="280" w:after="290" w:line="376" w:lineRule="auto"/>
      <w:ind w:left="864" w:hanging="864"/>
      <w:textAlignment w:val="auto"/>
      <w:outlineLvl w:val="3"/>
    </w:pPr>
    <w:rPr>
      <w:rFonts w:ascii="Arial" w:eastAsia="黑体" w:hAnsi="Arial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0"/>
    <w:qFormat/>
    <w:rsid w:val="006230EB"/>
    <w:pPr>
      <w:keepNext/>
      <w:keepLines/>
      <w:tabs>
        <w:tab w:val="left" w:pos="1008"/>
      </w:tabs>
      <w:adjustRightInd/>
      <w:spacing w:before="280" w:after="290" w:line="376" w:lineRule="auto"/>
      <w:ind w:left="1008" w:hanging="1008"/>
      <w:textAlignment w:val="auto"/>
      <w:outlineLvl w:val="4"/>
    </w:pPr>
    <w:rPr>
      <w:b/>
      <w:bCs/>
      <w:kern w:val="2"/>
      <w:sz w:val="28"/>
      <w:szCs w:val="28"/>
    </w:rPr>
  </w:style>
  <w:style w:type="paragraph" w:styleId="6">
    <w:name w:val="heading 6"/>
    <w:basedOn w:val="a"/>
    <w:next w:val="a"/>
    <w:link w:val="60"/>
    <w:qFormat/>
    <w:rsid w:val="006230EB"/>
    <w:pPr>
      <w:keepNext/>
      <w:keepLines/>
      <w:adjustRightInd/>
      <w:spacing w:before="240" w:after="64" w:line="320" w:lineRule="auto"/>
      <w:textAlignment w:val="auto"/>
      <w:outlineLvl w:val="5"/>
    </w:pPr>
    <w:rPr>
      <w:rFonts w:ascii="Arial" w:eastAsia="黑体" w:hAnsi="Arial"/>
      <w:b/>
      <w:bCs/>
      <w:kern w:val="2"/>
      <w:sz w:val="24"/>
      <w:szCs w:val="24"/>
    </w:rPr>
  </w:style>
  <w:style w:type="paragraph" w:styleId="7">
    <w:name w:val="heading 7"/>
    <w:basedOn w:val="a"/>
    <w:next w:val="a"/>
    <w:link w:val="70"/>
    <w:qFormat/>
    <w:rsid w:val="006230EB"/>
    <w:pPr>
      <w:keepNext/>
      <w:keepLines/>
      <w:tabs>
        <w:tab w:val="left" w:pos="1296"/>
      </w:tabs>
      <w:adjustRightInd/>
      <w:spacing w:before="240" w:after="64" w:line="320" w:lineRule="auto"/>
      <w:ind w:left="1296" w:hanging="1296"/>
      <w:textAlignment w:val="auto"/>
      <w:outlineLvl w:val="6"/>
    </w:pPr>
    <w:rPr>
      <w:b/>
      <w:bCs/>
      <w:kern w:val="2"/>
      <w:sz w:val="24"/>
      <w:szCs w:val="24"/>
    </w:rPr>
  </w:style>
  <w:style w:type="paragraph" w:styleId="8">
    <w:name w:val="heading 8"/>
    <w:basedOn w:val="a"/>
    <w:next w:val="a"/>
    <w:link w:val="80"/>
    <w:qFormat/>
    <w:rsid w:val="006230EB"/>
    <w:pPr>
      <w:keepNext/>
      <w:keepLines/>
      <w:tabs>
        <w:tab w:val="left" w:pos="1440"/>
      </w:tabs>
      <w:adjustRightInd/>
      <w:spacing w:before="240" w:after="64" w:line="320" w:lineRule="auto"/>
      <w:ind w:left="1440" w:hanging="1440"/>
      <w:textAlignment w:val="auto"/>
      <w:outlineLvl w:val="7"/>
    </w:pPr>
    <w:rPr>
      <w:rFonts w:ascii="Arial" w:eastAsia="黑体" w:hAnsi="Arial"/>
      <w:kern w:val="2"/>
      <w:sz w:val="24"/>
      <w:szCs w:val="24"/>
    </w:rPr>
  </w:style>
  <w:style w:type="paragraph" w:styleId="9">
    <w:name w:val="heading 9"/>
    <w:basedOn w:val="a"/>
    <w:next w:val="a"/>
    <w:link w:val="90"/>
    <w:qFormat/>
    <w:rsid w:val="006230EB"/>
    <w:pPr>
      <w:keepNext/>
      <w:keepLines/>
      <w:tabs>
        <w:tab w:val="left" w:pos="1584"/>
      </w:tabs>
      <w:adjustRightInd/>
      <w:spacing w:before="240" w:after="64" w:line="320" w:lineRule="auto"/>
      <w:ind w:left="1584" w:hanging="1584"/>
      <w:textAlignment w:val="auto"/>
      <w:outlineLvl w:val="8"/>
    </w:pPr>
    <w:rPr>
      <w:rFonts w:ascii="Arial" w:eastAsia="黑体" w:hAnsi="Arial"/>
      <w:kern w:val="2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230EB"/>
    <w:rPr>
      <w:rFonts w:ascii="Times New Roman" w:eastAsia="黑体" w:hAnsi="Times New Roman" w:cs="Times New Roman"/>
      <w:b/>
      <w:sz w:val="36"/>
      <w:szCs w:val="20"/>
    </w:rPr>
  </w:style>
  <w:style w:type="character" w:customStyle="1" w:styleId="20">
    <w:name w:val="标题 2 字符"/>
    <w:basedOn w:val="a0"/>
    <w:link w:val="2"/>
    <w:rsid w:val="006230EB"/>
    <w:rPr>
      <w:rFonts w:ascii="Arial" w:eastAsia="黑体" w:hAnsi="Arial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rsid w:val="006230E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6230EB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6230E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6230EB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6230E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6230EB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6230EB"/>
    <w:rPr>
      <w:rFonts w:ascii="Arial" w:eastAsia="黑体" w:hAnsi="Arial" w:cs="Times New Roman"/>
      <w:szCs w:val="21"/>
    </w:rPr>
  </w:style>
  <w:style w:type="paragraph" w:styleId="a3">
    <w:name w:val="Balloon Text"/>
    <w:basedOn w:val="a"/>
    <w:link w:val="a4"/>
    <w:rsid w:val="006230EB"/>
    <w:rPr>
      <w:sz w:val="18"/>
      <w:szCs w:val="18"/>
    </w:rPr>
  </w:style>
  <w:style w:type="character" w:customStyle="1" w:styleId="a4">
    <w:name w:val="批注框文本 字符"/>
    <w:basedOn w:val="a0"/>
    <w:link w:val="a3"/>
    <w:rsid w:val="006230EB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Block Text"/>
    <w:basedOn w:val="a"/>
    <w:rsid w:val="006230EB"/>
    <w:pPr>
      <w:adjustRightInd/>
      <w:spacing w:line="380" w:lineRule="atLeast"/>
      <w:ind w:left="375" w:right="162"/>
      <w:textAlignment w:val="auto"/>
    </w:pPr>
    <w:rPr>
      <w:spacing w:val="4"/>
      <w:kern w:val="2"/>
      <w:sz w:val="24"/>
      <w:szCs w:val="24"/>
    </w:rPr>
  </w:style>
  <w:style w:type="paragraph" w:styleId="a6">
    <w:name w:val="Body Text"/>
    <w:basedOn w:val="a"/>
    <w:link w:val="a7"/>
    <w:rsid w:val="006230EB"/>
    <w:pPr>
      <w:adjustRightInd/>
      <w:spacing w:before="50" w:line="320" w:lineRule="atLeast"/>
      <w:textAlignment w:val="auto"/>
    </w:pPr>
    <w:rPr>
      <w:kern w:val="2"/>
      <w:sz w:val="24"/>
      <w:szCs w:val="24"/>
    </w:rPr>
  </w:style>
  <w:style w:type="character" w:customStyle="1" w:styleId="a7">
    <w:name w:val="正文文本 字符"/>
    <w:basedOn w:val="a0"/>
    <w:link w:val="a6"/>
    <w:rsid w:val="006230EB"/>
    <w:rPr>
      <w:rFonts w:ascii="Times New Roman" w:eastAsia="宋体" w:hAnsi="Times New Roman" w:cs="Times New Roman"/>
      <w:sz w:val="24"/>
      <w:szCs w:val="24"/>
    </w:rPr>
  </w:style>
  <w:style w:type="paragraph" w:styleId="21">
    <w:name w:val="Body Text 2"/>
    <w:basedOn w:val="a"/>
    <w:link w:val="22"/>
    <w:rsid w:val="006230EB"/>
    <w:pPr>
      <w:adjustRightInd/>
      <w:spacing w:line="380" w:lineRule="atLeast"/>
      <w:ind w:right="162"/>
      <w:jc w:val="left"/>
      <w:textAlignment w:val="auto"/>
    </w:pPr>
    <w:rPr>
      <w:kern w:val="2"/>
      <w:sz w:val="24"/>
      <w:szCs w:val="24"/>
    </w:rPr>
  </w:style>
  <w:style w:type="character" w:customStyle="1" w:styleId="22">
    <w:name w:val="正文文本 2 字符"/>
    <w:basedOn w:val="a0"/>
    <w:link w:val="21"/>
    <w:rsid w:val="006230EB"/>
    <w:rPr>
      <w:rFonts w:ascii="Times New Roman" w:eastAsia="宋体" w:hAnsi="Times New Roman" w:cs="Times New Roman"/>
      <w:sz w:val="24"/>
      <w:szCs w:val="24"/>
    </w:rPr>
  </w:style>
  <w:style w:type="paragraph" w:styleId="a8">
    <w:name w:val="Body Text First Indent"/>
    <w:basedOn w:val="a6"/>
    <w:link w:val="a9"/>
    <w:rsid w:val="006230EB"/>
    <w:pPr>
      <w:spacing w:before="0" w:after="120" w:line="240" w:lineRule="auto"/>
      <w:ind w:firstLineChars="100" w:firstLine="420"/>
    </w:pPr>
    <w:rPr>
      <w:rFonts w:ascii="宋体" w:hAnsi="宋体"/>
      <w:b/>
      <w:sz w:val="21"/>
      <w:szCs w:val="36"/>
    </w:rPr>
  </w:style>
  <w:style w:type="character" w:customStyle="1" w:styleId="a9">
    <w:name w:val="正文文本首行缩进 字符"/>
    <w:basedOn w:val="a7"/>
    <w:link w:val="a8"/>
    <w:rsid w:val="006230EB"/>
    <w:rPr>
      <w:rFonts w:ascii="宋体" w:eastAsia="宋体" w:hAnsi="宋体" w:cs="Times New Roman"/>
      <w:b/>
      <w:sz w:val="24"/>
      <w:szCs w:val="36"/>
    </w:rPr>
  </w:style>
  <w:style w:type="paragraph" w:styleId="aa">
    <w:name w:val="Body Text Indent"/>
    <w:basedOn w:val="a"/>
    <w:link w:val="ab"/>
    <w:rsid w:val="006230EB"/>
    <w:pPr>
      <w:widowControl/>
      <w:ind w:left="210" w:hangingChars="100" w:hanging="210"/>
      <w:jc w:val="left"/>
    </w:pPr>
  </w:style>
  <w:style w:type="character" w:customStyle="1" w:styleId="ab">
    <w:name w:val="正文文本缩进 字符"/>
    <w:basedOn w:val="a0"/>
    <w:link w:val="aa"/>
    <w:rsid w:val="006230EB"/>
    <w:rPr>
      <w:rFonts w:ascii="Times New Roman" w:eastAsia="宋体" w:hAnsi="Times New Roman" w:cs="Times New Roman"/>
      <w:kern w:val="0"/>
      <w:szCs w:val="20"/>
    </w:rPr>
  </w:style>
  <w:style w:type="paragraph" w:styleId="23">
    <w:name w:val="Body Text Indent 2"/>
    <w:basedOn w:val="a"/>
    <w:link w:val="24"/>
    <w:rsid w:val="006230EB"/>
    <w:pPr>
      <w:widowControl/>
      <w:adjustRightInd/>
      <w:spacing w:line="240" w:lineRule="auto"/>
      <w:ind w:left="181" w:hangingChars="86" w:hanging="181"/>
      <w:jc w:val="left"/>
      <w:textAlignment w:val="auto"/>
    </w:pPr>
    <w:rPr>
      <w:kern w:val="2"/>
      <w:szCs w:val="24"/>
    </w:rPr>
  </w:style>
  <w:style w:type="character" w:customStyle="1" w:styleId="24">
    <w:name w:val="正文文本缩进 2 字符"/>
    <w:basedOn w:val="a0"/>
    <w:link w:val="23"/>
    <w:rsid w:val="006230EB"/>
    <w:rPr>
      <w:rFonts w:ascii="Times New Roman" w:eastAsia="宋体" w:hAnsi="Times New Roman" w:cs="Times New Roman"/>
      <w:szCs w:val="24"/>
    </w:rPr>
  </w:style>
  <w:style w:type="paragraph" w:styleId="31">
    <w:name w:val="Body Text Indent 3"/>
    <w:basedOn w:val="a"/>
    <w:link w:val="32"/>
    <w:rsid w:val="006230EB"/>
    <w:pPr>
      <w:widowControl/>
      <w:ind w:left="210" w:hangingChars="100" w:hanging="210"/>
    </w:pPr>
  </w:style>
  <w:style w:type="character" w:customStyle="1" w:styleId="32">
    <w:name w:val="正文文本缩进 3 字符"/>
    <w:basedOn w:val="a0"/>
    <w:link w:val="31"/>
    <w:rsid w:val="006230EB"/>
    <w:rPr>
      <w:rFonts w:ascii="Times New Roman" w:eastAsia="宋体" w:hAnsi="Times New Roman" w:cs="Times New Roman"/>
      <w:kern w:val="0"/>
      <w:szCs w:val="20"/>
    </w:rPr>
  </w:style>
  <w:style w:type="character" w:styleId="ac">
    <w:name w:val="annotation reference"/>
    <w:rsid w:val="006230EB"/>
    <w:rPr>
      <w:rFonts w:ascii="宋体" w:eastAsia="宋体" w:hAnsi="宋体"/>
      <w:b/>
      <w:sz w:val="21"/>
      <w:szCs w:val="21"/>
      <w:lang w:val="en-US" w:eastAsia="en-US" w:bidi="ar-SA"/>
    </w:rPr>
  </w:style>
  <w:style w:type="paragraph" w:styleId="ad">
    <w:name w:val="annotation text"/>
    <w:basedOn w:val="a"/>
    <w:link w:val="ae"/>
    <w:rsid w:val="006230EB"/>
    <w:pPr>
      <w:jc w:val="left"/>
    </w:pPr>
  </w:style>
  <w:style w:type="character" w:customStyle="1" w:styleId="ae">
    <w:name w:val="批注文字 字符"/>
    <w:basedOn w:val="a0"/>
    <w:link w:val="ad"/>
    <w:rsid w:val="006230EB"/>
    <w:rPr>
      <w:rFonts w:ascii="Times New Roman" w:eastAsia="宋体" w:hAnsi="Times New Roman" w:cs="Times New Roman"/>
      <w:kern w:val="0"/>
      <w:szCs w:val="20"/>
    </w:rPr>
  </w:style>
  <w:style w:type="paragraph" w:styleId="af">
    <w:name w:val="annotation subject"/>
    <w:basedOn w:val="ad"/>
    <w:next w:val="ad"/>
    <w:link w:val="af0"/>
    <w:rsid w:val="006230EB"/>
    <w:rPr>
      <w:b/>
      <w:bCs/>
    </w:rPr>
  </w:style>
  <w:style w:type="character" w:customStyle="1" w:styleId="af0">
    <w:name w:val="批注主题 字符"/>
    <w:basedOn w:val="ae"/>
    <w:link w:val="af"/>
    <w:rsid w:val="006230EB"/>
    <w:rPr>
      <w:rFonts w:ascii="Times New Roman" w:eastAsia="宋体" w:hAnsi="Times New Roman" w:cs="Times New Roman"/>
      <w:b/>
      <w:bCs/>
      <w:kern w:val="0"/>
      <w:szCs w:val="20"/>
    </w:rPr>
  </w:style>
  <w:style w:type="paragraph" w:styleId="af1">
    <w:name w:val="Date"/>
    <w:basedOn w:val="a"/>
    <w:next w:val="a"/>
    <w:link w:val="af2"/>
    <w:rsid w:val="006230EB"/>
    <w:pPr>
      <w:jc w:val="right"/>
    </w:pPr>
    <w:rPr>
      <w:spacing w:val="2"/>
      <w:sz w:val="28"/>
    </w:rPr>
  </w:style>
  <w:style w:type="character" w:customStyle="1" w:styleId="af2">
    <w:name w:val="日期 字符"/>
    <w:basedOn w:val="a0"/>
    <w:link w:val="af1"/>
    <w:rsid w:val="006230EB"/>
    <w:rPr>
      <w:rFonts w:ascii="Times New Roman" w:eastAsia="宋体" w:hAnsi="Times New Roman" w:cs="Times New Roman"/>
      <w:spacing w:val="2"/>
      <w:kern w:val="0"/>
      <w:sz w:val="28"/>
      <w:szCs w:val="20"/>
    </w:rPr>
  </w:style>
  <w:style w:type="paragraph" w:styleId="af3">
    <w:name w:val="Document Map"/>
    <w:basedOn w:val="a"/>
    <w:link w:val="af4"/>
    <w:rsid w:val="006230EB"/>
    <w:pPr>
      <w:shd w:val="clear" w:color="auto" w:fill="000080"/>
    </w:pPr>
  </w:style>
  <w:style w:type="character" w:customStyle="1" w:styleId="af4">
    <w:name w:val="文档结构图 字符"/>
    <w:basedOn w:val="a0"/>
    <w:link w:val="af3"/>
    <w:rsid w:val="006230EB"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character" w:styleId="af5">
    <w:name w:val="FollowedHyperlink"/>
    <w:rsid w:val="006230EB"/>
    <w:rPr>
      <w:rFonts w:ascii="宋体" w:eastAsia="宋体" w:hAnsi="宋体"/>
      <w:b/>
      <w:color w:val="800080"/>
      <w:sz w:val="36"/>
      <w:szCs w:val="36"/>
      <w:u w:val="single"/>
      <w:lang w:val="en-US" w:eastAsia="en-US" w:bidi="ar-SA"/>
    </w:rPr>
  </w:style>
  <w:style w:type="paragraph" w:styleId="af6">
    <w:name w:val="footer"/>
    <w:basedOn w:val="a"/>
    <w:link w:val="af7"/>
    <w:uiPriority w:val="99"/>
    <w:rsid w:val="006230EB"/>
    <w:pPr>
      <w:tabs>
        <w:tab w:val="center" w:pos="4320"/>
        <w:tab w:val="right" w:pos="8640"/>
      </w:tabs>
      <w:autoSpaceDE w:val="0"/>
      <w:autoSpaceDN w:val="0"/>
      <w:spacing w:line="240" w:lineRule="auto"/>
      <w:jc w:val="left"/>
    </w:pPr>
    <w:rPr>
      <w:sz w:val="20"/>
      <w:lang w:val="en-US" w:eastAsia="zh-CN"/>
    </w:rPr>
  </w:style>
  <w:style w:type="character" w:customStyle="1" w:styleId="af7">
    <w:name w:val="页脚 字符"/>
    <w:basedOn w:val="a0"/>
    <w:link w:val="af6"/>
    <w:uiPriority w:val="99"/>
    <w:rsid w:val="006230EB"/>
    <w:rPr>
      <w:rFonts w:ascii="Times New Roman" w:eastAsia="宋体" w:hAnsi="Times New Roman" w:cs="Times New Roman"/>
      <w:kern w:val="0"/>
      <w:sz w:val="20"/>
      <w:szCs w:val="20"/>
      <w:lang w:val="en-US" w:eastAsia="zh-CN"/>
    </w:rPr>
  </w:style>
  <w:style w:type="paragraph" w:styleId="af8">
    <w:name w:val="header"/>
    <w:basedOn w:val="a"/>
    <w:link w:val="af9"/>
    <w:uiPriority w:val="99"/>
    <w:rsid w:val="006230EB"/>
    <w:pPr>
      <w:tabs>
        <w:tab w:val="center" w:pos="4320"/>
        <w:tab w:val="right" w:pos="8640"/>
      </w:tabs>
      <w:autoSpaceDE w:val="0"/>
      <w:autoSpaceDN w:val="0"/>
      <w:spacing w:line="240" w:lineRule="auto"/>
      <w:jc w:val="left"/>
    </w:pPr>
    <w:rPr>
      <w:sz w:val="20"/>
      <w:lang w:val="en-US" w:eastAsia="zh-CN"/>
    </w:rPr>
  </w:style>
  <w:style w:type="character" w:customStyle="1" w:styleId="af9">
    <w:name w:val="页眉 字符"/>
    <w:basedOn w:val="a0"/>
    <w:link w:val="af8"/>
    <w:uiPriority w:val="99"/>
    <w:rsid w:val="006230EB"/>
    <w:rPr>
      <w:rFonts w:ascii="Times New Roman" w:eastAsia="宋体" w:hAnsi="Times New Roman" w:cs="Times New Roman"/>
      <w:kern w:val="0"/>
      <w:sz w:val="20"/>
      <w:szCs w:val="20"/>
      <w:lang w:val="en-US" w:eastAsia="zh-CN"/>
    </w:rPr>
  </w:style>
  <w:style w:type="character" w:styleId="HTML">
    <w:name w:val="HTML Code"/>
    <w:rsid w:val="006230EB"/>
    <w:rPr>
      <w:rFonts w:ascii="Courier New" w:eastAsia="宋体" w:hAnsi="Courier New" w:cs="Courier New"/>
      <w:b/>
      <w:sz w:val="20"/>
      <w:szCs w:val="20"/>
      <w:lang w:val="en-US" w:eastAsia="en-US" w:bidi="ar-SA"/>
    </w:rPr>
  </w:style>
  <w:style w:type="paragraph" w:styleId="HTML0">
    <w:name w:val="HTML Preformatted"/>
    <w:basedOn w:val="a"/>
    <w:link w:val="HTML1"/>
    <w:rsid w:val="006230EB"/>
    <w:pPr>
      <w:adjustRightInd/>
      <w:spacing w:line="240" w:lineRule="auto"/>
      <w:textAlignment w:val="auto"/>
    </w:pPr>
    <w:rPr>
      <w:rFonts w:ascii="Courier New" w:hAnsi="Courier New" w:cs="Courier New"/>
      <w:kern w:val="2"/>
      <w:sz w:val="20"/>
    </w:rPr>
  </w:style>
  <w:style w:type="character" w:customStyle="1" w:styleId="HTML1">
    <w:name w:val="HTML 预设格式 字符"/>
    <w:basedOn w:val="a0"/>
    <w:link w:val="HTML0"/>
    <w:rsid w:val="006230EB"/>
    <w:rPr>
      <w:rFonts w:ascii="Courier New" w:eastAsia="宋体" w:hAnsi="Courier New" w:cs="Courier New"/>
      <w:sz w:val="20"/>
      <w:szCs w:val="20"/>
    </w:rPr>
  </w:style>
  <w:style w:type="character" w:styleId="afa">
    <w:name w:val="Hyperlink"/>
    <w:uiPriority w:val="99"/>
    <w:rsid w:val="006230EB"/>
    <w:rPr>
      <w:rFonts w:ascii="宋体" w:eastAsia="宋体" w:hAnsi="宋体"/>
      <w:b/>
      <w:color w:val="0000FF"/>
      <w:sz w:val="36"/>
      <w:szCs w:val="36"/>
      <w:u w:val="single"/>
      <w:lang w:val="en-US" w:eastAsia="en-US" w:bidi="ar-SA"/>
    </w:rPr>
  </w:style>
  <w:style w:type="paragraph" w:styleId="11">
    <w:name w:val="index 1"/>
    <w:basedOn w:val="a"/>
    <w:next w:val="a"/>
    <w:rsid w:val="006230EB"/>
    <w:pPr>
      <w:adjustRightInd/>
      <w:spacing w:line="240" w:lineRule="auto"/>
      <w:textAlignment w:val="auto"/>
    </w:pPr>
    <w:rPr>
      <w:rFonts w:ascii="宋体" w:hAnsi="宋体"/>
      <w:kern w:val="2"/>
      <w:sz w:val="24"/>
      <w:szCs w:val="24"/>
    </w:rPr>
  </w:style>
  <w:style w:type="paragraph" w:styleId="afb">
    <w:name w:val="Normal (Web)"/>
    <w:basedOn w:val="a"/>
    <w:rsid w:val="006230EB"/>
    <w:pPr>
      <w:adjustRightInd/>
      <w:spacing w:line="240" w:lineRule="auto"/>
      <w:textAlignment w:val="auto"/>
    </w:pPr>
    <w:rPr>
      <w:kern w:val="2"/>
      <w:sz w:val="24"/>
      <w:szCs w:val="24"/>
    </w:rPr>
  </w:style>
  <w:style w:type="paragraph" w:styleId="afc">
    <w:name w:val="Normal Indent"/>
    <w:basedOn w:val="a"/>
    <w:link w:val="12"/>
    <w:qFormat/>
    <w:rsid w:val="006230EB"/>
    <w:pPr>
      <w:adjustRightInd/>
      <w:spacing w:line="240" w:lineRule="auto"/>
      <w:ind w:firstLineChars="200" w:firstLine="420"/>
      <w:textAlignment w:val="auto"/>
    </w:pPr>
    <w:rPr>
      <w:rFonts w:ascii="宋体" w:hAnsi="宋体"/>
      <w:b/>
      <w:kern w:val="2"/>
      <w:sz w:val="24"/>
      <w:szCs w:val="24"/>
    </w:rPr>
  </w:style>
  <w:style w:type="character" w:customStyle="1" w:styleId="12">
    <w:name w:val="正文缩进 字符1"/>
    <w:link w:val="afc"/>
    <w:rsid w:val="006230EB"/>
    <w:rPr>
      <w:rFonts w:ascii="宋体" w:eastAsia="宋体" w:hAnsi="宋体" w:cs="Times New Roman"/>
      <w:b/>
      <w:sz w:val="24"/>
      <w:szCs w:val="24"/>
    </w:rPr>
  </w:style>
  <w:style w:type="character" w:styleId="afd">
    <w:name w:val="page number"/>
    <w:rsid w:val="006230EB"/>
    <w:rPr>
      <w:rFonts w:ascii="宋体" w:eastAsia="宋体" w:hAnsi="宋体"/>
      <w:b/>
      <w:sz w:val="20"/>
      <w:szCs w:val="36"/>
      <w:lang w:val="en-US" w:eastAsia="en-US" w:bidi="ar-SA"/>
    </w:rPr>
  </w:style>
  <w:style w:type="paragraph" w:styleId="afe">
    <w:name w:val="Plain Text"/>
    <w:basedOn w:val="a"/>
    <w:link w:val="aff"/>
    <w:rsid w:val="006230EB"/>
    <w:pPr>
      <w:adjustRightInd/>
      <w:spacing w:line="240" w:lineRule="auto"/>
      <w:textAlignment w:val="auto"/>
    </w:pPr>
    <w:rPr>
      <w:rFonts w:ascii="宋体" w:hAnsi="Courier New"/>
      <w:kern w:val="2"/>
    </w:rPr>
  </w:style>
  <w:style w:type="character" w:customStyle="1" w:styleId="aff">
    <w:name w:val="纯文本 字符"/>
    <w:basedOn w:val="a0"/>
    <w:link w:val="afe"/>
    <w:rsid w:val="006230EB"/>
    <w:rPr>
      <w:rFonts w:ascii="宋体" w:eastAsia="宋体" w:hAnsi="Courier New" w:cs="Times New Roman"/>
      <w:szCs w:val="20"/>
    </w:rPr>
  </w:style>
  <w:style w:type="character" w:styleId="aff0">
    <w:name w:val="Strong"/>
    <w:qFormat/>
    <w:rsid w:val="006230EB"/>
    <w:rPr>
      <w:rFonts w:ascii="宋体" w:eastAsia="宋体" w:hAnsi="宋体"/>
      <w:b w:val="0"/>
      <w:bCs/>
      <w:sz w:val="36"/>
      <w:szCs w:val="36"/>
      <w:lang w:val="en-US" w:eastAsia="en-US" w:bidi="ar-SA"/>
    </w:rPr>
  </w:style>
  <w:style w:type="table" w:styleId="aff1">
    <w:name w:val="Table Grid"/>
    <w:basedOn w:val="a1"/>
    <w:qFormat/>
    <w:rsid w:val="006230E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uiPriority w:val="39"/>
    <w:rsid w:val="006230EB"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a"/>
    <w:next w:val="a"/>
    <w:uiPriority w:val="39"/>
    <w:rsid w:val="006230EB"/>
    <w:pPr>
      <w:tabs>
        <w:tab w:val="left" w:pos="840"/>
        <w:tab w:val="right" w:leader="dot" w:pos="9846"/>
      </w:tabs>
      <w:ind w:left="142" w:firstLineChars="28" w:firstLine="67"/>
      <w:jc w:val="left"/>
    </w:pPr>
    <w:rPr>
      <w:smallCaps/>
      <w:sz w:val="20"/>
    </w:rPr>
  </w:style>
  <w:style w:type="paragraph" w:styleId="TOC3">
    <w:name w:val="toc 3"/>
    <w:basedOn w:val="a"/>
    <w:next w:val="a"/>
    <w:uiPriority w:val="39"/>
    <w:rsid w:val="006230EB"/>
    <w:pPr>
      <w:ind w:left="420"/>
      <w:jc w:val="left"/>
    </w:pPr>
    <w:rPr>
      <w:i/>
      <w:iCs/>
      <w:sz w:val="20"/>
    </w:rPr>
  </w:style>
  <w:style w:type="paragraph" w:styleId="TOC4">
    <w:name w:val="toc 4"/>
    <w:basedOn w:val="a"/>
    <w:next w:val="a"/>
    <w:rsid w:val="006230EB"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rsid w:val="006230EB"/>
    <w:pPr>
      <w:ind w:left="840"/>
      <w:jc w:val="left"/>
    </w:pPr>
    <w:rPr>
      <w:sz w:val="18"/>
      <w:szCs w:val="18"/>
    </w:rPr>
  </w:style>
  <w:style w:type="paragraph" w:styleId="TOC6">
    <w:name w:val="toc 6"/>
    <w:basedOn w:val="a"/>
    <w:next w:val="a"/>
    <w:rsid w:val="006230EB"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rsid w:val="006230EB"/>
    <w:pPr>
      <w:ind w:left="1260"/>
      <w:jc w:val="left"/>
    </w:pPr>
    <w:rPr>
      <w:sz w:val="18"/>
      <w:szCs w:val="18"/>
    </w:rPr>
  </w:style>
  <w:style w:type="paragraph" w:styleId="TOC8">
    <w:name w:val="toc 8"/>
    <w:basedOn w:val="a"/>
    <w:next w:val="a"/>
    <w:rsid w:val="006230EB"/>
    <w:pPr>
      <w:ind w:left="1470"/>
      <w:jc w:val="left"/>
    </w:pPr>
    <w:rPr>
      <w:sz w:val="18"/>
      <w:szCs w:val="18"/>
    </w:rPr>
  </w:style>
  <w:style w:type="paragraph" w:styleId="TOC9">
    <w:name w:val="toc 9"/>
    <w:basedOn w:val="a"/>
    <w:next w:val="a"/>
    <w:rsid w:val="006230EB"/>
    <w:pPr>
      <w:ind w:left="1680"/>
      <w:jc w:val="left"/>
    </w:pPr>
    <w:rPr>
      <w:sz w:val="18"/>
      <w:szCs w:val="18"/>
    </w:rPr>
  </w:style>
  <w:style w:type="character" w:customStyle="1" w:styleId="f141">
    <w:name w:val="f141"/>
    <w:rsid w:val="006230EB"/>
    <w:rPr>
      <w:rFonts w:ascii="宋体" w:eastAsia="宋体" w:hAnsi="宋体"/>
      <w:b/>
      <w:sz w:val="28"/>
      <w:szCs w:val="28"/>
      <w:lang w:val="en-US" w:eastAsia="en-US" w:bidi="ar-SA"/>
    </w:rPr>
  </w:style>
  <w:style w:type="character" w:customStyle="1" w:styleId="pagenumber">
    <w:name w:val="page number"/>
    <w:rsid w:val="006230EB"/>
    <w:rPr>
      <w:lang w:val="en-US" w:eastAsia="en-US" w:bidi="ar-SA"/>
    </w:rPr>
  </w:style>
  <w:style w:type="character" w:customStyle="1" w:styleId="TDContents">
    <w:name w:val="TDContents"/>
    <w:rsid w:val="006230EB"/>
    <w:rPr>
      <w:rFonts w:ascii="Arial" w:eastAsia="宋体" w:hAnsi="Arial"/>
      <w:b/>
      <w:sz w:val="36"/>
      <w:szCs w:val="36"/>
      <w:lang w:val="en-US" w:eastAsia="en-US" w:bidi="ar-SA"/>
    </w:rPr>
  </w:style>
  <w:style w:type="character" w:customStyle="1" w:styleId="m1">
    <w:name w:val="m1"/>
    <w:rsid w:val="006230EB"/>
    <w:rPr>
      <w:rFonts w:ascii="宋体" w:eastAsia="宋体" w:hAnsi="宋体"/>
      <w:b/>
      <w:color w:val="0000FF"/>
      <w:sz w:val="36"/>
      <w:szCs w:val="36"/>
      <w:lang w:val="en-US" w:eastAsia="en-US" w:bidi="ar-SA"/>
    </w:rPr>
  </w:style>
  <w:style w:type="character" w:customStyle="1" w:styleId="new2">
    <w:name w:val="new2"/>
    <w:rsid w:val="006230EB"/>
    <w:rPr>
      <w:rFonts w:ascii="宋体" w:eastAsia="宋体" w:hAnsi="宋体"/>
      <w:b/>
      <w:sz w:val="18"/>
      <w:szCs w:val="18"/>
      <w:lang w:val="en-US" w:eastAsia="en-US" w:bidi="ar-SA"/>
    </w:rPr>
  </w:style>
  <w:style w:type="character" w:customStyle="1" w:styleId="b1">
    <w:name w:val="b1"/>
    <w:rsid w:val="006230EB"/>
    <w:rPr>
      <w:rFonts w:ascii="Courier New" w:eastAsia="宋体" w:hAnsi="Courier New" w:cs="Courier New" w:hint="default"/>
      <w:b/>
      <w:bCs/>
      <w:strike w:val="0"/>
      <w:dstrike w:val="0"/>
      <w:color w:val="FF0000"/>
      <w:sz w:val="36"/>
      <w:szCs w:val="36"/>
      <w:u w:val="none"/>
      <w:lang w:val="en-US" w:eastAsia="en-US" w:bidi="ar-SA"/>
    </w:rPr>
  </w:style>
  <w:style w:type="character" w:customStyle="1" w:styleId="ci1">
    <w:name w:val="ci1"/>
    <w:rsid w:val="006230EB"/>
    <w:rPr>
      <w:rFonts w:ascii="Courier" w:eastAsia="宋体" w:hAnsi="Courier" w:hint="default"/>
      <w:b/>
      <w:color w:val="888888"/>
      <w:sz w:val="24"/>
      <w:szCs w:val="24"/>
      <w:lang w:val="en-US" w:eastAsia="en-US" w:bidi="ar-SA"/>
    </w:rPr>
  </w:style>
  <w:style w:type="character" w:customStyle="1" w:styleId="fonttitle181">
    <w:name w:val="fonttitle181"/>
    <w:rsid w:val="006230EB"/>
    <w:rPr>
      <w:rFonts w:ascii="宋体" w:eastAsia="宋体" w:hAnsi="宋体"/>
      <w:b/>
      <w:bCs/>
      <w:color w:val="000000"/>
      <w:spacing w:val="0"/>
      <w:sz w:val="27"/>
      <w:szCs w:val="27"/>
      <w:lang w:val="en-US" w:eastAsia="en-US" w:bidi="ar-SA"/>
    </w:rPr>
  </w:style>
  <w:style w:type="character" w:customStyle="1" w:styleId="CharChar">
    <w:name w:val="正文文本 Char Char"/>
    <w:rsid w:val="006230EB"/>
    <w:rPr>
      <w:rFonts w:ascii="宋体" w:eastAsia="宋体" w:hAnsi="宋体"/>
      <w:b/>
      <w:kern w:val="2"/>
      <w:sz w:val="21"/>
      <w:szCs w:val="36"/>
      <w:lang w:val="en-US" w:eastAsia="zh-CN" w:bidi="ar-SA"/>
    </w:rPr>
  </w:style>
  <w:style w:type="paragraph" w:customStyle="1" w:styleId="b">
    <w:name w:val="b"/>
    <w:basedOn w:val="a"/>
    <w:rsid w:val="006230EB"/>
    <w:pPr>
      <w:adjustRightInd/>
      <w:spacing w:line="400" w:lineRule="exact"/>
      <w:ind w:firstLineChars="500" w:firstLine="1201"/>
      <w:textAlignment w:val="auto"/>
    </w:pPr>
    <w:rPr>
      <w:rFonts w:ascii="宋体" w:hAnsi="宋体"/>
      <w:b/>
      <w:bCs/>
      <w:kern w:val="2"/>
      <w:sz w:val="24"/>
    </w:rPr>
  </w:style>
  <w:style w:type="paragraph" w:customStyle="1" w:styleId="aff2">
    <w:name w:val="一级条标题"/>
    <w:basedOn w:val="aff3"/>
    <w:next w:val="a"/>
    <w:rsid w:val="006230EB"/>
    <w:pPr>
      <w:numPr>
        <w:ilvl w:val="2"/>
      </w:numPr>
      <w:tabs>
        <w:tab w:val="left" w:pos="420"/>
      </w:tabs>
      <w:spacing w:beforeLines="0" w:before="0" w:afterLines="0" w:after="0"/>
      <w:ind w:left="420" w:hanging="420"/>
      <w:outlineLvl w:val="2"/>
    </w:pPr>
  </w:style>
  <w:style w:type="paragraph" w:customStyle="1" w:styleId="aff3">
    <w:name w:val="章标题"/>
    <w:next w:val="a"/>
    <w:rsid w:val="006230EB"/>
    <w:pPr>
      <w:numPr>
        <w:ilvl w:val="1"/>
        <w:numId w:val="1"/>
      </w:numPr>
      <w:spacing w:beforeLines="50" w:before="156" w:afterLines="50" w:after="156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215">
    <w:name w:val="样式 宋体 首行缩进:  2 字符 行距: 1.5 倍行距"/>
    <w:basedOn w:val="a"/>
    <w:rsid w:val="006230EB"/>
    <w:pPr>
      <w:adjustRightInd/>
      <w:spacing w:line="360" w:lineRule="auto"/>
      <w:ind w:firstLineChars="200" w:firstLine="480"/>
      <w:textAlignment w:val="auto"/>
    </w:pPr>
    <w:rPr>
      <w:rFonts w:cs="宋体"/>
      <w:kern w:val="2"/>
      <w:sz w:val="24"/>
      <w:szCs w:val="24"/>
    </w:rPr>
  </w:style>
  <w:style w:type="paragraph" w:customStyle="1" w:styleId="Normal0">
    <w:name w:val="Normal 0"/>
    <w:basedOn w:val="a"/>
    <w:rsid w:val="006230EB"/>
    <w:pPr>
      <w:widowControl/>
      <w:adjustRightInd/>
      <w:spacing w:line="240" w:lineRule="auto"/>
      <w:ind w:leftChars="100" w:left="180" w:firstLineChars="200" w:firstLine="360"/>
      <w:jc w:val="left"/>
      <w:textAlignment w:val="auto"/>
    </w:pPr>
    <w:rPr>
      <w:rFonts w:ascii="宋体" w:hAnsi="宋体"/>
      <w:sz w:val="18"/>
      <w:szCs w:val="18"/>
    </w:rPr>
  </w:style>
  <w:style w:type="paragraph" w:customStyle="1" w:styleId="CharCharCharCharCharCharCharCharCharChar1">
    <w:name w:val=" Char Char Char Char Char Char Char Char Char Char1"/>
    <w:basedOn w:val="a"/>
    <w:rsid w:val="006230EB"/>
    <w:pPr>
      <w:widowControl/>
      <w:adjustRightInd/>
      <w:spacing w:after="160" w:line="360" w:lineRule="auto"/>
      <w:jc w:val="left"/>
      <w:textAlignment w:val="auto"/>
    </w:pPr>
    <w:rPr>
      <w:rFonts w:ascii="Verdana" w:hAnsi="Verdana"/>
      <w:lang w:eastAsia="en-US"/>
    </w:rPr>
  </w:style>
  <w:style w:type="paragraph" w:customStyle="1" w:styleId="CharCharCharCharCharChar1CharCharCharCharCharCharCharCharCharCharCharCharCharCharCharCharChar">
    <w:name w:val=" Char Char Char Char Char Char1 Char Char Char Char Char Char Char Char Char Char Char Char Char Char Char Char Char"/>
    <w:basedOn w:val="a"/>
    <w:rsid w:val="006230EB"/>
    <w:pPr>
      <w:widowControl/>
      <w:adjustRightInd/>
      <w:spacing w:after="160" w:line="240" w:lineRule="exact"/>
      <w:jc w:val="left"/>
      <w:textAlignment w:val="auto"/>
    </w:pPr>
    <w:rPr>
      <w:rFonts w:ascii="Verdana" w:eastAsia="仿宋_GB2312" w:hAnsi="Verdana"/>
      <w:sz w:val="24"/>
      <w:lang w:eastAsia="en-US"/>
    </w:rPr>
  </w:style>
  <w:style w:type="paragraph" w:customStyle="1" w:styleId="33">
    <w:name w:val="样式3"/>
    <w:basedOn w:val="a"/>
    <w:rsid w:val="006230EB"/>
    <w:pPr>
      <w:adjustRightInd/>
      <w:spacing w:line="240" w:lineRule="atLeast"/>
      <w:jc w:val="center"/>
      <w:textAlignment w:val="auto"/>
    </w:pPr>
    <w:rPr>
      <w:kern w:val="2"/>
    </w:rPr>
  </w:style>
  <w:style w:type="paragraph" w:customStyle="1" w:styleId="aff4">
    <w:name w:val="四级条标题"/>
    <w:basedOn w:val="aff5"/>
    <w:next w:val="a"/>
    <w:rsid w:val="006230EB"/>
    <w:pPr>
      <w:numPr>
        <w:ilvl w:val="5"/>
      </w:numPr>
      <w:ind w:left="420" w:hanging="420"/>
      <w:outlineLvl w:val="5"/>
    </w:pPr>
  </w:style>
  <w:style w:type="paragraph" w:customStyle="1" w:styleId="aff5">
    <w:name w:val="三级条标题"/>
    <w:basedOn w:val="aff6"/>
    <w:next w:val="a"/>
    <w:rsid w:val="006230EB"/>
    <w:pPr>
      <w:numPr>
        <w:ilvl w:val="4"/>
      </w:numPr>
      <w:ind w:left="420" w:hanging="420"/>
      <w:outlineLvl w:val="4"/>
    </w:pPr>
  </w:style>
  <w:style w:type="paragraph" w:customStyle="1" w:styleId="aff6">
    <w:name w:val="二级条标题"/>
    <w:basedOn w:val="aff2"/>
    <w:next w:val="a"/>
    <w:rsid w:val="006230EB"/>
    <w:pPr>
      <w:numPr>
        <w:ilvl w:val="3"/>
      </w:numPr>
      <w:ind w:left="420" w:hanging="420"/>
      <w:outlineLvl w:val="3"/>
    </w:pPr>
  </w:style>
  <w:style w:type="paragraph" w:customStyle="1" w:styleId="aff7">
    <w:name w:val="具体问题子项细节"/>
    <w:basedOn w:val="a"/>
    <w:rsid w:val="006230EB"/>
    <w:pPr>
      <w:autoSpaceDE w:val="0"/>
      <w:autoSpaceDN w:val="0"/>
      <w:spacing w:line="240" w:lineRule="auto"/>
      <w:ind w:left="1620" w:firstLine="60"/>
      <w:jc w:val="left"/>
      <w:textAlignment w:val="auto"/>
    </w:pPr>
    <w:rPr>
      <w:rFonts w:ascii="宋体"/>
      <w:color w:val="000000"/>
      <w:sz w:val="20"/>
      <w:lang w:val="zh-CN"/>
    </w:rPr>
  </w:style>
  <w:style w:type="paragraph" w:customStyle="1" w:styleId="aff8">
    <w:name w:val="表格大标题"/>
    <w:basedOn w:val="a"/>
    <w:rsid w:val="006230EB"/>
    <w:pPr>
      <w:snapToGrid w:val="0"/>
      <w:spacing w:before="120" w:after="120" w:line="360" w:lineRule="exact"/>
      <w:textAlignment w:val="auto"/>
    </w:pPr>
    <w:rPr>
      <w:b/>
      <w:bCs/>
      <w:kern w:val="24"/>
      <w:sz w:val="24"/>
      <w:szCs w:val="24"/>
    </w:rPr>
  </w:style>
  <w:style w:type="paragraph" w:customStyle="1" w:styleId="CharCharCharCharCharCharCharCharCharCharCharCharCharCharCharCharCharCharCharCharCharChar">
    <w:name w:val=" Char Char Char Char Char Char Char Char Char Char Char Char Char Char Char Char Char Char Char Char Char Char"/>
    <w:basedOn w:val="a"/>
    <w:rsid w:val="006230EB"/>
    <w:pPr>
      <w:keepNext/>
      <w:tabs>
        <w:tab w:val="left" w:pos="2940"/>
      </w:tabs>
      <w:autoSpaceDE w:val="0"/>
      <w:autoSpaceDN w:val="0"/>
      <w:spacing w:line="240" w:lineRule="auto"/>
      <w:ind w:hanging="420"/>
      <w:jc w:val="left"/>
      <w:textAlignment w:val="auto"/>
    </w:pPr>
    <w:rPr>
      <w:kern w:val="2"/>
      <w:sz w:val="20"/>
    </w:rPr>
  </w:style>
  <w:style w:type="paragraph" w:customStyle="1" w:styleId="13">
    <w:name w:val="样式1"/>
    <w:basedOn w:val="af8"/>
    <w:next w:val="6"/>
    <w:rsid w:val="006230EB"/>
    <w:pPr>
      <w:shd w:val="clear" w:color="auto" w:fill="FFFFFF"/>
      <w:tabs>
        <w:tab w:val="clear" w:pos="4320"/>
        <w:tab w:val="clear" w:pos="8640"/>
        <w:tab w:val="center" w:pos="4153"/>
        <w:tab w:val="right" w:pos="8306"/>
      </w:tabs>
      <w:autoSpaceDE/>
      <w:autoSpaceDN/>
      <w:adjustRightInd/>
      <w:snapToGrid w:val="0"/>
      <w:spacing w:line="240" w:lineRule="atLeast"/>
      <w:jc w:val="center"/>
      <w:textAlignment w:val="auto"/>
    </w:pPr>
    <w:rPr>
      <w:kern w:val="2"/>
      <w:sz w:val="18"/>
    </w:rPr>
  </w:style>
  <w:style w:type="paragraph" w:customStyle="1" w:styleId="aff9">
    <w:name w:val="表格文字"/>
    <w:basedOn w:val="a"/>
    <w:rsid w:val="006230EB"/>
    <w:pPr>
      <w:snapToGrid w:val="0"/>
      <w:spacing w:line="360" w:lineRule="exact"/>
      <w:textAlignment w:val="auto"/>
    </w:pPr>
    <w:rPr>
      <w:kern w:val="2"/>
      <w:sz w:val="24"/>
      <w:szCs w:val="24"/>
    </w:rPr>
  </w:style>
  <w:style w:type="paragraph" w:customStyle="1" w:styleId="font6">
    <w:name w:val="font6"/>
    <w:basedOn w:val="a"/>
    <w:rsid w:val="006230EB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sz w:val="24"/>
      <w:szCs w:val="24"/>
    </w:rPr>
  </w:style>
  <w:style w:type="paragraph" w:customStyle="1" w:styleId="Char">
    <w:name w:val=" Char"/>
    <w:basedOn w:val="a"/>
    <w:rsid w:val="006230EB"/>
    <w:pPr>
      <w:widowControl/>
      <w:adjustRightInd/>
      <w:spacing w:line="240" w:lineRule="exact"/>
      <w:ind w:leftChars="85" w:left="178" w:firstLine="420"/>
      <w:jc w:val="left"/>
      <w:textAlignment w:val="auto"/>
    </w:pPr>
    <w:rPr>
      <w:rFonts w:ascii="Segoe" w:hAnsi="Segoe"/>
      <w:sz w:val="20"/>
      <w:lang w:eastAsia="en-US"/>
    </w:rPr>
  </w:style>
  <w:style w:type="paragraph" w:customStyle="1" w:styleId="affa">
    <w:name w:val="前言、引言标题"/>
    <w:next w:val="a"/>
    <w:rsid w:val="006230EB"/>
    <w:pPr>
      <w:numPr>
        <w:numId w:val="1"/>
      </w:num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25">
    <w:name w:val="我的标题2"/>
    <w:basedOn w:val="a"/>
    <w:next w:val="a"/>
    <w:rsid w:val="006230EB"/>
    <w:pPr>
      <w:numPr>
        <w:ilvl w:val="1"/>
        <w:numId w:val="2"/>
      </w:numPr>
      <w:tabs>
        <w:tab w:val="clear" w:pos="567"/>
        <w:tab w:val="left" w:pos="630"/>
      </w:tabs>
      <w:adjustRightInd/>
      <w:spacing w:before="100" w:beforeAutospacing="1" w:after="100" w:afterAutospacing="1" w:line="360" w:lineRule="auto"/>
      <w:jc w:val="left"/>
      <w:textAlignment w:val="auto"/>
      <w:outlineLvl w:val="1"/>
    </w:pPr>
    <w:rPr>
      <w:b/>
      <w:kern w:val="2"/>
      <w:sz w:val="28"/>
      <w:szCs w:val="24"/>
      <w:lang w:val="en-US" w:eastAsia="zh-CN"/>
    </w:rPr>
  </w:style>
  <w:style w:type="paragraph" w:customStyle="1" w:styleId="affb">
    <w:name w:val="表格文字末行"/>
    <w:basedOn w:val="a"/>
    <w:rsid w:val="006230EB"/>
    <w:pPr>
      <w:snapToGrid w:val="0"/>
      <w:spacing w:after="120" w:line="360" w:lineRule="exact"/>
      <w:textAlignment w:val="auto"/>
    </w:pPr>
    <w:rPr>
      <w:sz w:val="24"/>
      <w:szCs w:val="24"/>
    </w:rPr>
  </w:style>
  <w:style w:type="paragraph" w:customStyle="1" w:styleId="affc">
    <w:name w:val="带编号的正文"/>
    <w:basedOn w:val="a"/>
    <w:rsid w:val="006230EB"/>
    <w:pPr>
      <w:numPr>
        <w:numId w:val="3"/>
      </w:numPr>
      <w:tabs>
        <w:tab w:val="clear" w:pos="420"/>
        <w:tab w:val="left" w:pos="542"/>
      </w:tabs>
      <w:autoSpaceDE w:val="0"/>
      <w:autoSpaceDN w:val="0"/>
      <w:spacing w:line="360" w:lineRule="auto"/>
      <w:textAlignment w:val="auto"/>
    </w:pPr>
    <w:rPr>
      <w:color w:val="FF0000"/>
      <w:kern w:val="2"/>
      <w:sz w:val="24"/>
      <w:lang w:val="zh-CN"/>
    </w:rPr>
  </w:style>
  <w:style w:type="paragraph" w:customStyle="1" w:styleId="affd">
    <w:name w:val="表格文字单行"/>
    <w:basedOn w:val="a"/>
    <w:rsid w:val="006230EB"/>
    <w:pPr>
      <w:snapToGrid w:val="0"/>
      <w:spacing w:before="120" w:after="120" w:line="360" w:lineRule="exact"/>
      <w:textAlignment w:val="auto"/>
    </w:pPr>
    <w:rPr>
      <w:sz w:val="24"/>
      <w:szCs w:val="24"/>
    </w:rPr>
  </w:style>
  <w:style w:type="paragraph" w:customStyle="1" w:styleId="affe">
    <w:name w:val="五级条标题"/>
    <w:basedOn w:val="aff4"/>
    <w:next w:val="a"/>
    <w:rsid w:val="006230EB"/>
    <w:pPr>
      <w:numPr>
        <w:ilvl w:val="6"/>
      </w:numPr>
      <w:ind w:left="420" w:hanging="420"/>
      <w:outlineLvl w:val="6"/>
    </w:pPr>
  </w:style>
  <w:style w:type="paragraph" w:customStyle="1" w:styleId="afff">
    <w:name w:val="表格内容"/>
    <w:basedOn w:val="a"/>
    <w:rsid w:val="006230EB"/>
    <w:pPr>
      <w:adjustRightInd/>
      <w:spacing w:line="320" w:lineRule="exact"/>
      <w:textAlignment w:val="auto"/>
    </w:pPr>
    <w:rPr>
      <w:kern w:val="2"/>
      <w:lang w:val="en-US" w:eastAsia="zh-CN"/>
    </w:rPr>
  </w:style>
  <w:style w:type="paragraph" w:customStyle="1" w:styleId="Char0">
    <w:name w:val="Char"/>
    <w:basedOn w:val="a"/>
    <w:rsid w:val="006230EB"/>
    <w:pPr>
      <w:adjustRightInd/>
      <w:spacing w:line="360" w:lineRule="auto"/>
      <w:ind w:firstLine="420"/>
      <w:textAlignment w:val="auto"/>
    </w:pPr>
    <w:rPr>
      <w:rFonts w:ascii="Tahoma" w:hAnsi="Tahoma"/>
      <w:kern w:val="2"/>
      <w:sz w:val="24"/>
    </w:rPr>
  </w:style>
  <w:style w:type="paragraph" w:customStyle="1" w:styleId="Char1">
    <w:name w:val=" Char1"/>
    <w:basedOn w:val="a"/>
    <w:rsid w:val="006230EB"/>
    <w:pPr>
      <w:widowControl/>
      <w:adjustRightInd/>
      <w:spacing w:after="160" w:line="240" w:lineRule="exact"/>
      <w:ind w:firstLineChars="200" w:firstLine="721"/>
      <w:jc w:val="center"/>
      <w:textAlignment w:val="auto"/>
    </w:pPr>
    <w:rPr>
      <w:rFonts w:ascii="宋体" w:hAnsi="宋体"/>
      <w:b/>
      <w:sz w:val="36"/>
      <w:szCs w:val="36"/>
      <w:lang w:eastAsia="en-US"/>
    </w:rPr>
  </w:style>
  <w:style w:type="paragraph" w:customStyle="1" w:styleId="new">
    <w:name w:val="new"/>
    <w:basedOn w:val="a"/>
    <w:rsid w:val="006230EB"/>
    <w:pPr>
      <w:widowControl/>
      <w:adjustRightInd/>
      <w:spacing w:before="100" w:beforeAutospacing="1" w:after="100" w:afterAutospacing="1" w:line="600" w:lineRule="atLeast"/>
      <w:jc w:val="left"/>
      <w:textAlignment w:val="auto"/>
    </w:pPr>
    <w:rPr>
      <w:rFonts w:ascii="Arial Unicode MS" w:hAnsi="Arial Unicode MS"/>
      <w:color w:val="000000"/>
      <w:sz w:val="18"/>
      <w:szCs w:val="18"/>
    </w:rPr>
  </w:style>
  <w:style w:type="paragraph" w:customStyle="1" w:styleId="afff0">
    <w:name w:val="表格文字首行"/>
    <w:basedOn w:val="aff9"/>
    <w:rsid w:val="006230EB"/>
    <w:pPr>
      <w:spacing w:before="120"/>
    </w:pPr>
  </w:style>
  <w:style w:type="paragraph" w:styleId="afff1">
    <w:name w:val="List Paragraph"/>
    <w:basedOn w:val="a"/>
    <w:link w:val="afff2"/>
    <w:uiPriority w:val="34"/>
    <w:qFormat/>
    <w:rsid w:val="006230EB"/>
    <w:pPr>
      <w:adjustRightInd/>
      <w:spacing w:line="240" w:lineRule="auto"/>
      <w:ind w:firstLineChars="200" w:firstLine="420"/>
      <w:textAlignment w:val="auto"/>
    </w:pPr>
    <w:rPr>
      <w:rFonts w:ascii="Calibri" w:hAnsi="Calibri"/>
      <w:kern w:val="2"/>
      <w:szCs w:val="22"/>
    </w:rPr>
  </w:style>
  <w:style w:type="character" w:customStyle="1" w:styleId="afff2">
    <w:name w:val="列表段落 字符"/>
    <w:link w:val="afff1"/>
    <w:uiPriority w:val="34"/>
    <w:qFormat/>
    <w:locked/>
    <w:rsid w:val="006230EB"/>
    <w:rPr>
      <w:rFonts w:ascii="Calibri" w:eastAsia="宋体" w:hAnsi="Calibri" w:cs="Times New Roman"/>
    </w:rPr>
  </w:style>
  <w:style w:type="paragraph" w:customStyle="1" w:styleId="CharChar1CharCharCharCharCharChar">
    <w:name w:val=" Char Char1 Char Char Char Char Char Char"/>
    <w:basedOn w:val="a"/>
    <w:rsid w:val="006230EB"/>
    <w:pPr>
      <w:widowControl/>
      <w:adjustRightInd/>
      <w:spacing w:after="160" w:line="240" w:lineRule="exact"/>
      <w:jc w:val="left"/>
      <w:textAlignment w:val="auto"/>
    </w:pPr>
    <w:rPr>
      <w:rFonts w:ascii="Verdana" w:eastAsia="仿宋_GB2312" w:hAnsi="Verdana"/>
      <w:sz w:val="24"/>
      <w:lang w:eastAsia="en-US"/>
    </w:rPr>
  </w:style>
  <w:style w:type="paragraph" w:customStyle="1" w:styleId="26">
    <w:name w:val="2"/>
    <w:basedOn w:val="a"/>
    <w:rsid w:val="006230EB"/>
    <w:pPr>
      <w:numPr>
        <w:numId w:val="4"/>
      </w:numPr>
      <w:tabs>
        <w:tab w:val="clear" w:pos="2110"/>
        <w:tab w:val="left" w:pos="1680"/>
      </w:tabs>
      <w:adjustRightInd/>
      <w:spacing w:line="240" w:lineRule="auto"/>
      <w:ind w:leftChars="801" w:left="2143" w:hangingChars="192" w:hanging="461"/>
      <w:textAlignment w:val="auto"/>
    </w:pPr>
    <w:rPr>
      <w:rFonts w:ascii="宋体" w:hAnsi="宋体"/>
      <w:bCs/>
      <w:kern w:val="2"/>
      <w:sz w:val="24"/>
    </w:rPr>
  </w:style>
  <w:style w:type="paragraph" w:customStyle="1" w:styleId="afff3">
    <w:name w:val="段"/>
    <w:qFormat/>
    <w:rsid w:val="006230EB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15">
    <w:name w:val="样式 小四 行距: 1.5 倍行距"/>
    <w:basedOn w:val="a"/>
    <w:rsid w:val="006230EB"/>
    <w:pPr>
      <w:adjustRightInd/>
      <w:spacing w:line="360" w:lineRule="auto"/>
      <w:ind w:firstLineChars="200" w:firstLine="480"/>
      <w:textAlignment w:val="auto"/>
    </w:pPr>
    <w:rPr>
      <w:rFonts w:cs="宋体"/>
      <w:kern w:val="2"/>
      <w:sz w:val="24"/>
      <w:szCs w:val="24"/>
    </w:rPr>
  </w:style>
  <w:style w:type="paragraph" w:customStyle="1" w:styleId="l">
    <w:name w:val="l正文"/>
    <w:rsid w:val="006230EB"/>
    <w:pPr>
      <w:spacing w:line="360" w:lineRule="auto"/>
      <w:ind w:firstLineChars="200" w:firstLine="200"/>
    </w:pPr>
    <w:rPr>
      <w:rFonts w:ascii="Times New Roman" w:eastAsia="宋体" w:hAnsi="Times New Roman" w:cs="Times New Roman"/>
      <w:sz w:val="22"/>
    </w:rPr>
  </w:style>
  <w:style w:type="paragraph" w:customStyle="1" w:styleId="afff4">
    <w:name w:val="头"/>
    <w:basedOn w:val="a"/>
    <w:rsid w:val="006230EB"/>
    <w:pPr>
      <w:adjustRightInd/>
      <w:spacing w:line="240" w:lineRule="auto"/>
      <w:ind w:leftChars="500" w:left="1050"/>
      <w:textAlignment w:val="auto"/>
    </w:pPr>
    <w:rPr>
      <w:rFonts w:ascii="宋体" w:hAnsi="宋体"/>
      <w:b/>
      <w:bCs/>
      <w:kern w:val="2"/>
      <w:sz w:val="24"/>
    </w:rPr>
  </w:style>
  <w:style w:type="paragraph" w:customStyle="1" w:styleId="ListParagraph">
    <w:name w:val="List Paragraph"/>
    <w:basedOn w:val="a"/>
    <w:rsid w:val="006230EB"/>
    <w:pPr>
      <w:adjustRightInd/>
      <w:spacing w:line="240" w:lineRule="auto"/>
      <w:ind w:firstLineChars="200" w:firstLine="420"/>
      <w:textAlignment w:val="auto"/>
    </w:pPr>
    <w:rPr>
      <w:kern w:val="2"/>
    </w:rPr>
  </w:style>
  <w:style w:type="character" w:customStyle="1" w:styleId="afff5">
    <w:name w:val="正文缩进 字符"/>
    <w:qFormat/>
    <w:rsid w:val="006230EB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27">
    <w:name w:val="2级有标题条"/>
    <w:basedOn w:val="a"/>
    <w:next w:val="afff3"/>
    <w:qFormat/>
    <w:rsid w:val="006230EB"/>
    <w:pPr>
      <w:widowControl/>
      <w:numPr>
        <w:ilvl w:val="3"/>
        <w:numId w:val="5"/>
      </w:numPr>
      <w:adjustRightInd/>
      <w:spacing w:line="300" w:lineRule="auto"/>
      <w:jc w:val="left"/>
      <w:textAlignment w:val="auto"/>
      <w:outlineLvl w:val="3"/>
    </w:pPr>
    <w:rPr>
      <w:rFonts w:ascii="黑体" w:eastAsia="黑体" w:hAnsi="黑体"/>
      <w:sz w:val="24"/>
    </w:rPr>
  </w:style>
  <w:style w:type="paragraph" w:customStyle="1" w:styleId="34">
    <w:name w:val="3级有标题条"/>
    <w:basedOn w:val="27"/>
    <w:next w:val="afff3"/>
    <w:qFormat/>
    <w:rsid w:val="006230EB"/>
    <w:pPr>
      <w:numPr>
        <w:ilvl w:val="4"/>
      </w:numPr>
      <w:outlineLvl w:val="4"/>
    </w:pPr>
  </w:style>
  <w:style w:type="paragraph" w:customStyle="1" w:styleId="41">
    <w:name w:val="4级有标题条"/>
    <w:basedOn w:val="34"/>
    <w:next w:val="afff3"/>
    <w:qFormat/>
    <w:rsid w:val="006230EB"/>
    <w:pPr>
      <w:numPr>
        <w:ilvl w:val="5"/>
      </w:numPr>
      <w:outlineLvl w:val="5"/>
    </w:pPr>
  </w:style>
  <w:style w:type="paragraph" w:customStyle="1" w:styleId="14">
    <w:name w:val="1级有标题条"/>
    <w:basedOn w:val="a"/>
    <w:next w:val="afff3"/>
    <w:link w:val="1CharChar"/>
    <w:qFormat/>
    <w:rsid w:val="006230EB"/>
    <w:pPr>
      <w:widowControl/>
      <w:numPr>
        <w:ilvl w:val="2"/>
        <w:numId w:val="5"/>
      </w:numPr>
      <w:adjustRightInd/>
      <w:spacing w:line="300" w:lineRule="auto"/>
      <w:jc w:val="left"/>
      <w:textAlignment w:val="auto"/>
      <w:outlineLvl w:val="2"/>
    </w:pPr>
    <w:rPr>
      <w:rFonts w:ascii="黑体" w:eastAsia="黑体" w:hAnsi="黑体"/>
      <w:sz w:val="24"/>
    </w:rPr>
  </w:style>
  <w:style w:type="character" w:customStyle="1" w:styleId="1CharChar">
    <w:name w:val="1级有标题条 Char Char"/>
    <w:link w:val="14"/>
    <w:qFormat/>
    <w:rsid w:val="006230EB"/>
    <w:rPr>
      <w:rFonts w:ascii="黑体" w:eastAsia="黑体" w:hAnsi="黑体" w:cs="Times New Roman"/>
      <w:kern w:val="0"/>
      <w:sz w:val="24"/>
      <w:szCs w:val="20"/>
    </w:rPr>
  </w:style>
  <w:style w:type="paragraph" w:customStyle="1" w:styleId="afff6">
    <w:name w:val="[ 章标题]"/>
    <w:next w:val="a"/>
    <w:qFormat/>
    <w:rsid w:val="006230EB"/>
    <w:pPr>
      <w:numPr>
        <w:ilvl w:val="1"/>
        <w:numId w:val="5"/>
      </w:numPr>
      <w:spacing w:line="360" w:lineRule="auto"/>
      <w:outlineLvl w:val="1"/>
    </w:pPr>
    <w:rPr>
      <w:rFonts w:ascii="黑体" w:eastAsia="黑体" w:hAnsi="黑体" w:cs="Times New Roman"/>
      <w:kern w:val="0"/>
      <w:sz w:val="24"/>
      <w:szCs w:val="20"/>
    </w:rPr>
  </w:style>
  <w:style w:type="paragraph" w:styleId="TOC">
    <w:name w:val="TOC Heading"/>
    <w:basedOn w:val="1"/>
    <w:next w:val="a"/>
    <w:uiPriority w:val="39"/>
    <w:qFormat/>
    <w:rsid w:val="006230EB"/>
    <w:pPr>
      <w:keepLines/>
      <w:widowControl/>
      <w:tabs>
        <w:tab w:val="clear" w:pos="432"/>
      </w:tabs>
      <w:spacing w:before="240" w:line="259" w:lineRule="auto"/>
      <w:ind w:left="0" w:firstLine="0"/>
      <w:outlineLvl w:val="9"/>
    </w:pPr>
    <w:rPr>
      <w:rFonts w:ascii="等线 Light" w:eastAsia="等线 Light" w:hAnsi="等线 Light"/>
      <w:b w:val="0"/>
      <w:color w:val="2F5496"/>
      <w:kern w:val="0"/>
      <w:sz w:val="32"/>
      <w:szCs w:val="32"/>
    </w:rPr>
  </w:style>
  <w:style w:type="paragraph" w:styleId="afff7">
    <w:name w:val="Revision"/>
    <w:uiPriority w:val="99"/>
    <w:semiHidden/>
    <w:rsid w:val="006230EB"/>
    <w:rPr>
      <w:rFonts w:ascii="Times New Roman" w:eastAsia="宋体" w:hAnsi="Times New Roman" w:cs="Times New Roman"/>
      <w:kern w:val="0"/>
      <w:szCs w:val="20"/>
    </w:rPr>
  </w:style>
  <w:style w:type="character" w:customStyle="1" w:styleId="Char10">
    <w:name w:val="正文格式 Char1"/>
    <w:link w:val="afff8"/>
    <w:rsid w:val="006230EB"/>
    <w:rPr>
      <w:rFonts w:ascii="宋体" w:hAnsi="宋体"/>
      <w:sz w:val="24"/>
      <w:szCs w:val="36"/>
      <w:lang w:eastAsia="en-US"/>
    </w:rPr>
  </w:style>
  <w:style w:type="paragraph" w:customStyle="1" w:styleId="afff8">
    <w:name w:val="正文格式"/>
    <w:basedOn w:val="a"/>
    <w:link w:val="Char10"/>
    <w:rsid w:val="006230EB"/>
    <w:pPr>
      <w:widowControl/>
      <w:snapToGrid w:val="0"/>
      <w:spacing w:line="360" w:lineRule="atLeast"/>
      <w:ind w:firstLine="482"/>
      <w:textAlignment w:val="auto"/>
    </w:pPr>
    <w:rPr>
      <w:rFonts w:ascii="宋体" w:eastAsiaTheme="minorEastAsia" w:hAnsi="宋体" w:cstheme="minorBidi"/>
      <w:kern w:val="2"/>
      <w:sz w:val="24"/>
      <w:szCs w:val="36"/>
      <w:lang w:eastAsia="en-US"/>
    </w:rPr>
  </w:style>
  <w:style w:type="character" w:styleId="afff9">
    <w:name w:val="Unresolved Mention"/>
    <w:uiPriority w:val="99"/>
    <w:semiHidden/>
    <w:unhideWhenUsed/>
    <w:rsid w:val="006230EB"/>
    <w:rPr>
      <w:rFonts w:ascii="宋体" w:eastAsia="宋体" w:hAnsi="宋体"/>
      <w:b/>
      <w:color w:val="605E5C"/>
      <w:sz w:val="36"/>
      <w:szCs w:val="36"/>
      <w:shd w:val="clear" w:color="auto" w:fill="E1DFDD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9.103.152.161/" TargetMode="External"/><Relationship Id="rId13" Type="http://schemas.openxmlformats.org/officeDocument/2006/relationships/hyperlink" Target="http://39.103.152.161/" TargetMode="External"/><Relationship Id="rId18" Type="http://schemas.openxmlformats.org/officeDocument/2006/relationships/hyperlink" Target="http://39.103.152.161/" TargetMode="External"/><Relationship Id="rId26" Type="http://schemas.openxmlformats.org/officeDocument/2006/relationships/hyperlink" Target="http://39.103.152.161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39.103.152.161/" TargetMode="External"/><Relationship Id="rId7" Type="http://schemas.openxmlformats.org/officeDocument/2006/relationships/hyperlink" Target="http://39.103.152.161/" TargetMode="External"/><Relationship Id="rId12" Type="http://schemas.openxmlformats.org/officeDocument/2006/relationships/hyperlink" Target="http://39.103.152.161/" TargetMode="External"/><Relationship Id="rId17" Type="http://schemas.openxmlformats.org/officeDocument/2006/relationships/hyperlink" Target="http://39.103.152.161/" TargetMode="External"/><Relationship Id="rId25" Type="http://schemas.openxmlformats.org/officeDocument/2006/relationships/hyperlink" Target="http://39.103.152.161/" TargetMode="External"/><Relationship Id="rId2" Type="http://schemas.openxmlformats.org/officeDocument/2006/relationships/styles" Target="styles.xml"/><Relationship Id="rId16" Type="http://schemas.openxmlformats.org/officeDocument/2006/relationships/hyperlink" Target="http://39.103.152.161/" TargetMode="External"/><Relationship Id="rId20" Type="http://schemas.openxmlformats.org/officeDocument/2006/relationships/hyperlink" Target="http://39.103.152.161/" TargetMode="External"/><Relationship Id="rId29" Type="http://schemas.openxmlformats.org/officeDocument/2006/relationships/hyperlink" Target="http://39.103.152.16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39.103.152.161/" TargetMode="External"/><Relationship Id="rId11" Type="http://schemas.openxmlformats.org/officeDocument/2006/relationships/hyperlink" Target="http://39.103.152.161/" TargetMode="External"/><Relationship Id="rId24" Type="http://schemas.openxmlformats.org/officeDocument/2006/relationships/hyperlink" Target="http://39.103.152.161/" TargetMode="External"/><Relationship Id="rId5" Type="http://schemas.openxmlformats.org/officeDocument/2006/relationships/hyperlink" Target="https://github.com/my-code-cloud/EvaluationCases/tree/main/golang%E5%90%88%E7%BA%A6%E5%BD%A2%E5%BC%8F%E5%8C%96%E9%AA%8C%E8%AF%81" TargetMode="External"/><Relationship Id="rId15" Type="http://schemas.openxmlformats.org/officeDocument/2006/relationships/hyperlink" Target="http://39.103.152.161/" TargetMode="External"/><Relationship Id="rId23" Type="http://schemas.openxmlformats.org/officeDocument/2006/relationships/hyperlink" Target="http://39.103.152.161/" TargetMode="External"/><Relationship Id="rId28" Type="http://schemas.openxmlformats.org/officeDocument/2006/relationships/hyperlink" Target="http://39.103.152.161/" TargetMode="External"/><Relationship Id="rId10" Type="http://schemas.openxmlformats.org/officeDocument/2006/relationships/hyperlink" Target="http://39.103.152.161/" TargetMode="External"/><Relationship Id="rId19" Type="http://schemas.openxmlformats.org/officeDocument/2006/relationships/hyperlink" Target="http://39.103.152.161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39.103.152.161/" TargetMode="External"/><Relationship Id="rId14" Type="http://schemas.openxmlformats.org/officeDocument/2006/relationships/hyperlink" Target="http://39.103.152.161/" TargetMode="External"/><Relationship Id="rId22" Type="http://schemas.openxmlformats.org/officeDocument/2006/relationships/hyperlink" Target="http://39.103.152.161/" TargetMode="External"/><Relationship Id="rId27" Type="http://schemas.openxmlformats.org/officeDocument/2006/relationships/hyperlink" Target="http://39.103.152.161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1484</Words>
  <Characters>8459</Characters>
  <Application>Microsoft Office Word</Application>
  <DocSecurity>0</DocSecurity>
  <Lines>70</Lines>
  <Paragraphs>19</Paragraphs>
  <ScaleCrop>false</ScaleCrop>
  <Company/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 Chen</dc:creator>
  <cp:keywords/>
  <dc:description/>
  <cp:lastModifiedBy>Ziming Chen</cp:lastModifiedBy>
  <cp:revision>1</cp:revision>
  <dcterms:created xsi:type="dcterms:W3CDTF">2023-08-25T06:51:00Z</dcterms:created>
  <dcterms:modified xsi:type="dcterms:W3CDTF">2023-08-25T06:52:00Z</dcterms:modified>
</cp:coreProperties>
</file>