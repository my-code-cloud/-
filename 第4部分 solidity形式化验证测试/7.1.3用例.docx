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09"/>
        <w:gridCol w:w="2693"/>
        <w:gridCol w:w="4503"/>
      </w:tblGrid>
      <w:tr w:rsidR="00070011" w:rsidRPr="00C45AEF" w14:paraId="11B24CC5" w14:textId="77777777" w:rsidTr="00CB5F36">
        <w:trPr>
          <w:trHeight w:val="344"/>
        </w:trPr>
        <w:tc>
          <w:tcPr>
            <w:tcW w:w="738" w:type="dxa"/>
            <w:shd w:val="clear" w:color="auto" w:fill="D9D9D9"/>
          </w:tcPr>
          <w:p w14:paraId="5DC6A81C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C45AEF">
              <w:rPr>
                <w:rFonts w:ascii="Times New Roman"/>
                <w:b/>
                <w:szCs w:val="21"/>
              </w:rPr>
              <w:t>用例编号</w:t>
            </w:r>
          </w:p>
        </w:tc>
        <w:tc>
          <w:tcPr>
            <w:tcW w:w="709" w:type="dxa"/>
            <w:shd w:val="clear" w:color="auto" w:fill="D9D9D9"/>
          </w:tcPr>
          <w:p w14:paraId="292C21B9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C45AEF">
              <w:rPr>
                <w:rFonts w:ascii="Times New Roman"/>
                <w:b/>
                <w:szCs w:val="21"/>
                <w:lang w:eastAsia="zh-Hans"/>
              </w:rPr>
              <w:t>用例名称</w:t>
            </w:r>
          </w:p>
        </w:tc>
        <w:tc>
          <w:tcPr>
            <w:tcW w:w="2693" w:type="dxa"/>
            <w:shd w:val="clear" w:color="auto" w:fill="D9D9D9"/>
          </w:tcPr>
          <w:p w14:paraId="1D169119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  <w:lang w:eastAsia="zh-Hans"/>
              </w:rPr>
            </w:pPr>
            <w:r w:rsidRPr="00C45AEF">
              <w:rPr>
                <w:rFonts w:ascii="Times New Roman"/>
                <w:b/>
                <w:szCs w:val="21"/>
                <w:lang w:eastAsia="zh-Hans"/>
              </w:rPr>
              <w:t>测试内容</w:t>
            </w:r>
          </w:p>
        </w:tc>
        <w:tc>
          <w:tcPr>
            <w:tcW w:w="4503" w:type="dxa"/>
            <w:shd w:val="clear" w:color="auto" w:fill="D9D9D9"/>
          </w:tcPr>
          <w:p w14:paraId="05C92C39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C45AEF">
              <w:rPr>
                <w:rFonts w:ascii="Times New Roman"/>
                <w:b/>
                <w:szCs w:val="21"/>
              </w:rPr>
              <w:t>测试方法</w:t>
            </w:r>
          </w:p>
        </w:tc>
      </w:tr>
      <w:tr w:rsidR="00070011" w:rsidRPr="00C45AEF" w14:paraId="780083A8" w14:textId="77777777" w:rsidTr="00070011">
        <w:trPr>
          <w:trHeight w:val="344"/>
        </w:trPr>
        <w:tc>
          <w:tcPr>
            <w:tcW w:w="8643" w:type="dxa"/>
            <w:gridSpan w:val="4"/>
            <w:shd w:val="clear" w:color="auto" w:fill="D9D9D9"/>
          </w:tcPr>
          <w:p w14:paraId="0037CEAD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Cs/>
                <w:szCs w:val="21"/>
              </w:rPr>
            </w:pPr>
            <w:r w:rsidRPr="00C45AEF">
              <w:rPr>
                <w:rFonts w:ascii="Times New Roman"/>
                <w:bCs/>
                <w:szCs w:val="21"/>
              </w:rPr>
              <w:t xml:space="preserve">7.1.3 </w:t>
            </w:r>
            <w:r w:rsidRPr="00C45AEF">
              <w:rPr>
                <w:rFonts w:ascii="Times New Roman"/>
                <w:bCs/>
                <w:szCs w:val="21"/>
              </w:rPr>
              <w:t>智能合约安全形式化验证（</w:t>
            </w:r>
            <w:r w:rsidRPr="00C45AEF">
              <w:rPr>
                <w:rFonts w:ascii="Times New Roman"/>
                <w:bCs/>
                <w:szCs w:val="21"/>
              </w:rPr>
              <w:t>solidity</w:t>
            </w:r>
            <w:r w:rsidRPr="00C45AEF">
              <w:rPr>
                <w:rFonts w:ascii="Times New Roman"/>
                <w:bCs/>
                <w:szCs w:val="21"/>
              </w:rPr>
              <w:t>语言智能合约）</w:t>
            </w:r>
          </w:p>
        </w:tc>
      </w:tr>
      <w:tr w:rsidR="00070011" w:rsidRPr="00C45AEF" w14:paraId="18F65878" w14:textId="77777777" w:rsidTr="00CB5F36">
        <w:trPr>
          <w:trHeight w:val="748"/>
        </w:trPr>
        <w:tc>
          <w:tcPr>
            <w:tcW w:w="738" w:type="dxa"/>
          </w:tcPr>
          <w:p w14:paraId="46C7C8CE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3-1</w:t>
            </w:r>
          </w:p>
        </w:tc>
        <w:tc>
          <w:tcPr>
            <w:tcW w:w="709" w:type="dxa"/>
          </w:tcPr>
          <w:p w14:paraId="796F69F6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function_precondition1.sol</w:t>
            </w:r>
          </w:p>
        </w:tc>
        <w:tc>
          <w:tcPr>
            <w:tcW w:w="2693" w:type="dxa"/>
          </w:tcPr>
          <w:p w14:paraId="42410E7C" w14:textId="7EE2A5C4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function_precondition1.sol</w:t>
            </w:r>
            <w:r w:rsidRPr="00C45AEF">
              <w:rPr>
                <w:szCs w:val="21"/>
              </w:rPr>
              <w:t>智能合约，验证</w:t>
            </w:r>
            <w:r w:rsidR="00DB78EE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54D5784C" w14:textId="3D9A3C20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precondition</w:t>
            </w:r>
            <w:r w:rsidRPr="00C45AEF">
              <w:rPr>
                <w:szCs w:val="21"/>
              </w:rPr>
              <w:t>指调用函数前应当满足的条件，对于</w:t>
            </w:r>
            <w:r w:rsidRPr="00C45AEF">
              <w:rPr>
                <w:szCs w:val="21"/>
              </w:rPr>
              <w:t>function_precondition1.sol</w:t>
            </w:r>
            <w:r w:rsidRPr="00C45AEF">
              <w:rPr>
                <w:szCs w:val="21"/>
              </w:rPr>
              <w:t>智能合约，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在调用</w:t>
            </w:r>
            <w:proofErr w:type="spellStart"/>
            <w:r w:rsidRPr="00C45AEF">
              <w:rPr>
                <w:szCs w:val="21"/>
              </w:rPr>
              <w:t>add_to_x</w:t>
            </w:r>
            <w:proofErr w:type="spellEnd"/>
            <w:r w:rsidRPr="00C45AEF">
              <w:rPr>
                <w:szCs w:val="21"/>
              </w:rPr>
              <w:t>前是相等的，验证</w:t>
            </w:r>
            <w:r w:rsidR="00DB78EE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1C74DFDE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4ABCFC79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4F2E89F8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function_precondition1.sol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476FCB08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04DA2B4F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26CCC6E0" w14:textId="42B83FD2" w:rsidR="00DB78EE" w:rsidRPr="00C45AEF" w:rsidRDefault="00DB78EE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32039D56" w14:textId="77777777" w:rsidTr="00CB5F36">
        <w:trPr>
          <w:trHeight w:val="748"/>
        </w:trPr>
        <w:tc>
          <w:tcPr>
            <w:tcW w:w="738" w:type="dxa"/>
          </w:tcPr>
          <w:p w14:paraId="3DACA5F2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3-2</w:t>
            </w:r>
          </w:p>
        </w:tc>
        <w:tc>
          <w:tcPr>
            <w:tcW w:w="709" w:type="dxa"/>
          </w:tcPr>
          <w:p w14:paraId="23671127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function_precondition2.sol</w:t>
            </w:r>
          </w:p>
        </w:tc>
        <w:tc>
          <w:tcPr>
            <w:tcW w:w="2693" w:type="dxa"/>
          </w:tcPr>
          <w:p w14:paraId="4409CFA6" w14:textId="453D1E3E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function_precondition2.sol</w:t>
            </w:r>
            <w:r w:rsidRPr="00C45AEF">
              <w:rPr>
                <w:szCs w:val="21"/>
              </w:rPr>
              <w:t>智能合约，验证</w:t>
            </w:r>
            <w:r w:rsidR="00DB78EE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476FDBE9" w14:textId="5C95D189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precondition</w:t>
            </w:r>
            <w:r w:rsidRPr="00C45AEF">
              <w:rPr>
                <w:szCs w:val="21"/>
              </w:rPr>
              <w:t>指调用函数前应当满足的条件，对于</w:t>
            </w:r>
            <w:r w:rsidRPr="00C45AEF">
              <w:rPr>
                <w:szCs w:val="21"/>
              </w:rPr>
              <w:t>function_precondition1.sol</w:t>
            </w:r>
            <w:r w:rsidRPr="00C45AEF">
              <w:rPr>
                <w:szCs w:val="21"/>
              </w:rPr>
              <w:t>智能合约，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在调用</w:t>
            </w:r>
            <w:proofErr w:type="spellStart"/>
            <w:r w:rsidRPr="00C45AEF">
              <w:rPr>
                <w:szCs w:val="21"/>
              </w:rPr>
              <w:t>add_to_x</w:t>
            </w:r>
            <w:proofErr w:type="spellEnd"/>
            <w:r w:rsidRPr="00C45AEF">
              <w:rPr>
                <w:szCs w:val="21"/>
              </w:rPr>
              <w:t>前是相等的，验证</w:t>
            </w:r>
            <w:r w:rsidR="00CB5F36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295453DC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2321ED13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790B6AF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function_precondition2.sol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35BD4E09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295308EB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3A678FC7" w14:textId="5C864AA5" w:rsidR="00CB5F36" w:rsidRPr="00C45AEF" w:rsidRDefault="00CB5F36" w:rsidP="00376963">
            <w:pPr>
              <w:rPr>
                <w:b/>
                <w:bCs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验证不通过</w:t>
            </w:r>
          </w:p>
        </w:tc>
      </w:tr>
      <w:tr w:rsidR="00070011" w:rsidRPr="00C45AEF" w14:paraId="7188E1E2" w14:textId="77777777" w:rsidTr="00CB5F36">
        <w:trPr>
          <w:trHeight w:val="764"/>
        </w:trPr>
        <w:tc>
          <w:tcPr>
            <w:tcW w:w="738" w:type="dxa"/>
          </w:tcPr>
          <w:p w14:paraId="4FB7B020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3-3</w:t>
            </w:r>
          </w:p>
        </w:tc>
        <w:tc>
          <w:tcPr>
            <w:tcW w:w="709" w:type="dxa"/>
          </w:tcPr>
          <w:p w14:paraId="54ECAB31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function_postcondition1.sol</w:t>
            </w:r>
          </w:p>
        </w:tc>
        <w:tc>
          <w:tcPr>
            <w:tcW w:w="2693" w:type="dxa"/>
          </w:tcPr>
          <w:p w14:paraId="16706267" w14:textId="40E8F16D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function_postcondition1.sol</w:t>
            </w:r>
            <w:r w:rsidRPr="00C45AEF">
              <w:rPr>
                <w:szCs w:val="21"/>
              </w:rPr>
              <w:t>智能合约，验证</w:t>
            </w:r>
            <w:r w:rsidR="00CB5F36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707BB699" w14:textId="3AFFD979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postcondition</w:t>
            </w:r>
            <w:r w:rsidRPr="00C45AEF">
              <w:rPr>
                <w:szCs w:val="21"/>
              </w:rPr>
              <w:t>指调用函数后应当满足的条件，对于</w:t>
            </w:r>
            <w:r w:rsidRPr="00C45AEF">
              <w:rPr>
                <w:szCs w:val="21"/>
              </w:rPr>
              <w:t>function_postcondition1.sol</w:t>
            </w:r>
            <w:r w:rsidRPr="00C45AEF">
              <w:rPr>
                <w:szCs w:val="21"/>
              </w:rPr>
              <w:t>智能合约，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在调用</w:t>
            </w:r>
            <w:proofErr w:type="spellStart"/>
            <w:r w:rsidRPr="00C45AEF">
              <w:rPr>
                <w:szCs w:val="21"/>
              </w:rPr>
              <w:t>add_to_x</w:t>
            </w:r>
            <w:proofErr w:type="spellEnd"/>
            <w:r w:rsidRPr="00C45AEF">
              <w:rPr>
                <w:szCs w:val="21"/>
              </w:rPr>
              <w:t>后满足</w:t>
            </w:r>
            <w:r w:rsidRPr="00C45AEF">
              <w:rPr>
                <w:szCs w:val="21"/>
              </w:rPr>
              <w:t>x == (y + 1)</w:t>
            </w:r>
            <w:r w:rsidRPr="00C45AEF">
              <w:rPr>
                <w:szCs w:val="21"/>
              </w:rPr>
              <w:t>，验证</w:t>
            </w:r>
            <w:r w:rsidR="00CB5F36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5518F9BA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3A312F02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BE542C9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function_postcondition1.sol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753FD170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2C52AD46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52891F76" w14:textId="639A3185" w:rsidR="00070011" w:rsidRPr="00C45AEF" w:rsidRDefault="00333C8A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17D5DCCD" w14:textId="77777777" w:rsidTr="00CB5F36">
        <w:trPr>
          <w:trHeight w:val="748"/>
        </w:trPr>
        <w:tc>
          <w:tcPr>
            <w:tcW w:w="738" w:type="dxa"/>
          </w:tcPr>
          <w:p w14:paraId="2B4E8A26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3-4</w:t>
            </w:r>
          </w:p>
        </w:tc>
        <w:tc>
          <w:tcPr>
            <w:tcW w:w="709" w:type="dxa"/>
          </w:tcPr>
          <w:p w14:paraId="7F168EC5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function_postcondition2.sol</w:t>
            </w:r>
          </w:p>
        </w:tc>
        <w:tc>
          <w:tcPr>
            <w:tcW w:w="2693" w:type="dxa"/>
          </w:tcPr>
          <w:p w14:paraId="72362C7E" w14:textId="77777777" w:rsidR="0087440D" w:rsidRDefault="00070011" w:rsidP="00C35037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function_postcondition2.sol</w:t>
            </w:r>
            <w:r w:rsidRPr="00C45AEF">
              <w:rPr>
                <w:szCs w:val="21"/>
              </w:rPr>
              <w:t>智能合约，验证</w:t>
            </w:r>
            <w:r w:rsidR="00C35037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2A9E499F" w14:textId="5C1023B1" w:rsidR="00070011" w:rsidRPr="00C45AEF" w:rsidRDefault="00070011" w:rsidP="00C35037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postcondition</w:t>
            </w:r>
            <w:r w:rsidRPr="00C45AEF">
              <w:rPr>
                <w:szCs w:val="21"/>
              </w:rPr>
              <w:t>指调用函数后应当满足的条件，对于</w:t>
            </w:r>
            <w:r w:rsidRPr="00C45AEF">
              <w:rPr>
                <w:szCs w:val="21"/>
              </w:rPr>
              <w:t>function_postcondition2.sol</w:t>
            </w:r>
            <w:r w:rsidRPr="00C45AEF">
              <w:rPr>
                <w:szCs w:val="21"/>
              </w:rPr>
              <w:t>智能合约，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在调用</w:t>
            </w:r>
            <w:proofErr w:type="spellStart"/>
            <w:r w:rsidRPr="00C45AEF">
              <w:rPr>
                <w:szCs w:val="21"/>
              </w:rPr>
              <w:t>add_to_x</w:t>
            </w:r>
            <w:proofErr w:type="spellEnd"/>
            <w:r w:rsidRPr="00C45AEF">
              <w:rPr>
                <w:szCs w:val="21"/>
              </w:rPr>
              <w:t>后不满足</w:t>
            </w:r>
            <w:r w:rsidRPr="00C45AEF">
              <w:rPr>
                <w:szCs w:val="21"/>
              </w:rPr>
              <w:t>x == (y + 1)</w:t>
            </w:r>
            <w:r w:rsidRPr="00C45AEF">
              <w:rPr>
                <w:szCs w:val="21"/>
              </w:rPr>
              <w:t>，验证</w:t>
            </w:r>
            <w:r w:rsidR="00C35037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157B3407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3287AD29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A0AD5B7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function_postcondition2.sol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2CB57C76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6EE2DA70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4974906F" w14:textId="110119E3" w:rsidR="00333C8A" w:rsidRPr="00C45AEF" w:rsidRDefault="00333C8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6B7984EB" w14:textId="77777777" w:rsidTr="00CB5F36">
        <w:trPr>
          <w:trHeight w:val="748"/>
        </w:trPr>
        <w:tc>
          <w:tcPr>
            <w:tcW w:w="738" w:type="dxa"/>
          </w:tcPr>
          <w:p w14:paraId="02845C39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lastRenderedPageBreak/>
              <w:t>3-5</w:t>
            </w:r>
          </w:p>
        </w:tc>
        <w:tc>
          <w:tcPr>
            <w:tcW w:w="709" w:type="dxa"/>
          </w:tcPr>
          <w:p w14:paraId="2AD2AF94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contract_invariant1.sol</w:t>
            </w:r>
          </w:p>
        </w:tc>
        <w:tc>
          <w:tcPr>
            <w:tcW w:w="2693" w:type="dxa"/>
          </w:tcPr>
          <w:p w14:paraId="6FA6956F" w14:textId="1CD2723D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contract_invariant1.sol</w:t>
            </w:r>
            <w:r w:rsidRPr="00C45AEF">
              <w:rPr>
                <w:szCs w:val="21"/>
              </w:rPr>
              <w:t>智能合约，验证</w:t>
            </w:r>
            <w:r w:rsidR="00C35037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64BFBDE8" w14:textId="714634C8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invariant</w:t>
            </w:r>
            <w:r w:rsidRPr="00C45AEF">
              <w:rPr>
                <w:szCs w:val="21"/>
              </w:rPr>
              <w:t>指调用函数前后应当满足的条件，对于</w:t>
            </w:r>
            <w:r w:rsidRPr="00C45AEF">
              <w:rPr>
                <w:szCs w:val="21"/>
              </w:rPr>
              <w:t>contract_invariant1.sol</w:t>
            </w:r>
            <w:r w:rsidRPr="00C45AEF">
              <w:rPr>
                <w:szCs w:val="21"/>
              </w:rPr>
              <w:t>智能合约，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在调用</w:t>
            </w:r>
            <w:r w:rsidRPr="00C45AEF">
              <w:rPr>
                <w:szCs w:val="21"/>
              </w:rPr>
              <w:t>add</w:t>
            </w:r>
            <w:r w:rsidRPr="00C45AEF">
              <w:rPr>
                <w:szCs w:val="21"/>
              </w:rPr>
              <w:t>函数前后满足</w:t>
            </w:r>
            <w:r w:rsidRPr="00C45AEF">
              <w:rPr>
                <w:szCs w:val="21"/>
              </w:rPr>
              <w:t>x == y</w:t>
            </w:r>
            <w:r w:rsidRPr="00C45AEF">
              <w:rPr>
                <w:szCs w:val="21"/>
              </w:rPr>
              <w:t>，验证</w:t>
            </w:r>
            <w:r w:rsidR="00C35037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2AE54D6A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39D7B712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3970608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contract_invariant1.sol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73CF283C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38E49F66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6D478300" w14:textId="35C3DC4E" w:rsidR="00333C8A" w:rsidRPr="00C45AEF" w:rsidRDefault="00333C8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0ABD5BB9" w14:textId="77777777" w:rsidTr="00CB5F36">
        <w:trPr>
          <w:trHeight w:val="764"/>
        </w:trPr>
        <w:tc>
          <w:tcPr>
            <w:tcW w:w="738" w:type="dxa"/>
          </w:tcPr>
          <w:p w14:paraId="2FED1732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3-6</w:t>
            </w:r>
          </w:p>
        </w:tc>
        <w:tc>
          <w:tcPr>
            <w:tcW w:w="709" w:type="dxa"/>
          </w:tcPr>
          <w:p w14:paraId="359F9B54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contract_invariant2.sol</w:t>
            </w:r>
          </w:p>
        </w:tc>
        <w:tc>
          <w:tcPr>
            <w:tcW w:w="2693" w:type="dxa"/>
          </w:tcPr>
          <w:p w14:paraId="4716A7E7" w14:textId="7D37369C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contract_invariant2.sol</w:t>
            </w:r>
            <w:r w:rsidRPr="00C45AEF">
              <w:rPr>
                <w:szCs w:val="21"/>
              </w:rPr>
              <w:t>智能合约，验证</w:t>
            </w:r>
            <w:r w:rsidR="00C35037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4B342036" w14:textId="697DE38F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invariant</w:t>
            </w:r>
            <w:r w:rsidRPr="00C45AEF">
              <w:rPr>
                <w:szCs w:val="21"/>
              </w:rPr>
              <w:t>指调用函数前后应当满足的条件，对于</w:t>
            </w:r>
            <w:r w:rsidRPr="00C45AEF">
              <w:rPr>
                <w:szCs w:val="21"/>
              </w:rPr>
              <w:t>contract_invariant2.sol</w:t>
            </w:r>
            <w:r w:rsidRPr="00C45AEF">
              <w:rPr>
                <w:szCs w:val="21"/>
              </w:rPr>
              <w:t>智能合约，当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为奇数，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为偶数时，调用</w:t>
            </w:r>
            <w:r w:rsidRPr="00C45AEF">
              <w:rPr>
                <w:szCs w:val="21"/>
              </w:rPr>
              <w:t>add</w:t>
            </w:r>
            <w:r w:rsidRPr="00C45AEF">
              <w:rPr>
                <w:szCs w:val="21"/>
              </w:rPr>
              <w:t>函数后不满足</w:t>
            </w:r>
            <w:r w:rsidRPr="00C45AEF">
              <w:rPr>
                <w:szCs w:val="21"/>
              </w:rPr>
              <w:t>x == y</w:t>
            </w:r>
            <w:r w:rsidRPr="00C45AEF">
              <w:rPr>
                <w:szCs w:val="21"/>
              </w:rPr>
              <w:t>，验证</w:t>
            </w:r>
            <w:r w:rsidR="0087440D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29C4828C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72D100E9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571CD27E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contract_invariant2.sol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07C422B0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36311654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0A737788" w14:textId="3FB63958" w:rsidR="00333C8A" w:rsidRPr="00C45AEF" w:rsidRDefault="00333C8A" w:rsidP="0037696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24FD8381" w14:textId="77777777" w:rsidTr="00CB5F36">
        <w:trPr>
          <w:trHeight w:val="555"/>
        </w:trPr>
        <w:tc>
          <w:tcPr>
            <w:tcW w:w="738" w:type="dxa"/>
          </w:tcPr>
          <w:p w14:paraId="1D748E58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3-7</w:t>
            </w:r>
          </w:p>
        </w:tc>
        <w:tc>
          <w:tcPr>
            <w:tcW w:w="709" w:type="dxa"/>
          </w:tcPr>
          <w:p w14:paraId="1B857A0C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loop_invariant1.sol</w:t>
            </w:r>
          </w:p>
        </w:tc>
        <w:tc>
          <w:tcPr>
            <w:tcW w:w="2693" w:type="dxa"/>
          </w:tcPr>
          <w:p w14:paraId="6AA7DB0D" w14:textId="4B640C18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loop_invariant1.sol</w:t>
            </w:r>
            <w:r w:rsidRPr="00C45AEF">
              <w:rPr>
                <w:szCs w:val="21"/>
              </w:rPr>
              <w:t>智能合约，验证</w:t>
            </w:r>
            <w:r w:rsidR="0087440D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448B6082" w14:textId="61643772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 xml:space="preserve">loop </w:t>
            </w:r>
            <w:proofErr w:type="spellStart"/>
            <w:r w:rsidRPr="00C45AEF">
              <w:rPr>
                <w:szCs w:val="21"/>
              </w:rPr>
              <w:t>invarian</w:t>
            </w:r>
            <w:proofErr w:type="spellEnd"/>
            <w:r w:rsidRPr="00C45AEF">
              <w:rPr>
                <w:szCs w:val="21"/>
              </w:rPr>
              <w:t>指使用循环过程中应当满足的条件，对于</w:t>
            </w:r>
            <w:r w:rsidRPr="00C45AEF">
              <w:rPr>
                <w:szCs w:val="21"/>
              </w:rPr>
              <w:t>loop_invariant1.sol</w:t>
            </w:r>
            <w:r w:rsidRPr="00C45AEF">
              <w:rPr>
                <w:szCs w:val="21"/>
              </w:rPr>
              <w:t>智能合约，使用循环后满足</w:t>
            </w:r>
            <w:r w:rsidRPr="00C45AEF">
              <w:rPr>
                <w:szCs w:val="21"/>
              </w:rPr>
              <w:t>y &lt;= x</w:t>
            </w:r>
            <w:r w:rsidRPr="00C45AEF">
              <w:rPr>
                <w:szCs w:val="21"/>
              </w:rPr>
              <w:t>，验证</w:t>
            </w:r>
            <w:r w:rsidR="0087440D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32022C73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18700DB9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DCB32CC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loop_invariant1.sol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1768859E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65D7001A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1FDAB925" w14:textId="042BD923" w:rsidR="00333C8A" w:rsidRPr="00C45AEF" w:rsidRDefault="00333C8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47E03880" w14:textId="77777777" w:rsidTr="00CB5F36">
        <w:trPr>
          <w:trHeight w:val="748"/>
        </w:trPr>
        <w:tc>
          <w:tcPr>
            <w:tcW w:w="738" w:type="dxa"/>
          </w:tcPr>
          <w:p w14:paraId="2CAAB525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3-8</w:t>
            </w:r>
          </w:p>
        </w:tc>
        <w:tc>
          <w:tcPr>
            <w:tcW w:w="709" w:type="dxa"/>
          </w:tcPr>
          <w:p w14:paraId="2BF418A5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loop_invariant2.sol</w:t>
            </w:r>
          </w:p>
        </w:tc>
        <w:tc>
          <w:tcPr>
            <w:tcW w:w="2693" w:type="dxa"/>
          </w:tcPr>
          <w:p w14:paraId="4E62415D" w14:textId="526CA3B9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loop_invariant2.sol</w:t>
            </w:r>
            <w:r w:rsidRPr="00C45AEF">
              <w:rPr>
                <w:szCs w:val="21"/>
              </w:rPr>
              <w:t>智能合约，验证</w:t>
            </w:r>
            <w:r w:rsidR="0087440D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2A727B4E" w14:textId="11FD1CCB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 xml:space="preserve">loop </w:t>
            </w:r>
            <w:proofErr w:type="spellStart"/>
            <w:r w:rsidRPr="00C45AEF">
              <w:rPr>
                <w:szCs w:val="21"/>
              </w:rPr>
              <w:t>invarian</w:t>
            </w:r>
            <w:proofErr w:type="spellEnd"/>
            <w:r w:rsidRPr="00C45AEF">
              <w:rPr>
                <w:szCs w:val="21"/>
              </w:rPr>
              <w:t>指使用循环过程中应当满足的条件，对于</w:t>
            </w:r>
            <w:r w:rsidRPr="00C45AEF">
              <w:rPr>
                <w:szCs w:val="21"/>
              </w:rPr>
              <w:t>loop_invariant2.sol</w:t>
            </w:r>
            <w:r w:rsidRPr="00C45AEF">
              <w:rPr>
                <w:szCs w:val="21"/>
              </w:rPr>
              <w:t>智能合约，当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为偶数，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为奇数时，使用循环后不满足</w:t>
            </w:r>
            <w:r w:rsidRPr="00C45AEF">
              <w:rPr>
                <w:szCs w:val="21"/>
              </w:rPr>
              <w:t>y &lt;= x</w:t>
            </w:r>
            <w:r w:rsidRPr="00C45AEF">
              <w:rPr>
                <w:szCs w:val="21"/>
              </w:rPr>
              <w:t>，验证</w:t>
            </w:r>
            <w:r w:rsidR="0087440D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04F1361B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34B56A53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EBCB4B1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loop_invariant2.sol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186CA92B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5E40EE6B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1BA2994F" w14:textId="248C44D8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19D6D6BA" w14:textId="77777777" w:rsidTr="00CB5F36">
        <w:trPr>
          <w:trHeight w:val="764"/>
        </w:trPr>
        <w:tc>
          <w:tcPr>
            <w:tcW w:w="738" w:type="dxa"/>
          </w:tcPr>
          <w:p w14:paraId="7FE4674E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3-9</w:t>
            </w:r>
          </w:p>
        </w:tc>
        <w:tc>
          <w:tcPr>
            <w:tcW w:w="709" w:type="dxa"/>
          </w:tcPr>
          <w:p w14:paraId="785C0F3F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modification_specifi</w:t>
            </w:r>
            <w:r w:rsidRPr="00C45AEF">
              <w:rPr>
                <w:szCs w:val="21"/>
              </w:rPr>
              <w:lastRenderedPageBreak/>
              <w:t>er1.sol</w:t>
            </w:r>
          </w:p>
        </w:tc>
        <w:tc>
          <w:tcPr>
            <w:tcW w:w="2693" w:type="dxa"/>
          </w:tcPr>
          <w:p w14:paraId="7EC1E416" w14:textId="114430A8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lastRenderedPageBreak/>
              <w:t>检测</w:t>
            </w:r>
            <w:r w:rsidRPr="00C45AEF">
              <w:rPr>
                <w:szCs w:val="21"/>
              </w:rPr>
              <w:t>modification_specifier1.sol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6F58181A" w14:textId="3DA2C06C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lastRenderedPageBreak/>
              <w:t>（</w:t>
            </w:r>
            <w:r w:rsidRPr="00C45AEF">
              <w:rPr>
                <w:szCs w:val="21"/>
              </w:rPr>
              <w:t>modifies</w:t>
            </w:r>
            <w:r w:rsidRPr="00C45AEF">
              <w:rPr>
                <w:szCs w:val="21"/>
              </w:rPr>
              <w:t>指允许在函数中修改对应的变量，对函数</w:t>
            </w:r>
            <w:r w:rsidRPr="00C45AEF">
              <w:rPr>
                <w:szCs w:val="21"/>
              </w:rPr>
              <w:t>add</w:t>
            </w:r>
            <w:r w:rsidRPr="00C45AEF">
              <w:rPr>
                <w:szCs w:val="21"/>
              </w:rPr>
              <w:t>，对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的修改均满足要求，验证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21A17DE1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lastRenderedPageBreak/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4B66F1E3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</w:t>
            </w:r>
            <w:r w:rsidRPr="00C45AEF">
              <w:rPr>
                <w:szCs w:val="21"/>
                <w:lang w:eastAsia="zh-Hans"/>
              </w:rPr>
              <w:lastRenderedPageBreak/>
              <w:t>%E5%8C%96%E9%AA%8C%E8%AF%81</w:t>
            </w:r>
          </w:p>
          <w:p w14:paraId="475A6070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modification_specifier1.sol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713293C2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2C7EEC22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3C5B68F8" w14:textId="1C359877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551ADDE6" w14:textId="77777777" w:rsidTr="00CB5F36">
        <w:trPr>
          <w:trHeight w:val="748"/>
        </w:trPr>
        <w:tc>
          <w:tcPr>
            <w:tcW w:w="738" w:type="dxa"/>
          </w:tcPr>
          <w:p w14:paraId="61F84EDF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lastRenderedPageBreak/>
              <w:t>3-10</w:t>
            </w:r>
          </w:p>
        </w:tc>
        <w:tc>
          <w:tcPr>
            <w:tcW w:w="709" w:type="dxa"/>
          </w:tcPr>
          <w:p w14:paraId="0DF6AEC9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modification_specifier2.sol</w:t>
            </w:r>
          </w:p>
        </w:tc>
        <w:tc>
          <w:tcPr>
            <w:tcW w:w="2693" w:type="dxa"/>
          </w:tcPr>
          <w:p w14:paraId="4B9C0C77" w14:textId="1060FCA5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modification_specifier2.sol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3C971AF4" w14:textId="2BD02056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modifies</w:t>
            </w:r>
            <w:r w:rsidRPr="00C45AEF">
              <w:rPr>
                <w:szCs w:val="21"/>
              </w:rPr>
              <w:t>指允许在函数中修改对应的变量，对函数</w:t>
            </w:r>
            <w:r w:rsidRPr="00C45AEF">
              <w:rPr>
                <w:szCs w:val="21"/>
              </w:rPr>
              <w:t>add</w:t>
            </w:r>
            <w:r w:rsidRPr="00C45AEF">
              <w:rPr>
                <w:szCs w:val="21"/>
              </w:rPr>
              <w:t>，由于没有</w:t>
            </w:r>
            <w:r w:rsidRPr="00C45AEF">
              <w:rPr>
                <w:szCs w:val="21"/>
              </w:rPr>
              <w:t>modifies y</w:t>
            </w:r>
            <w:r w:rsidRPr="00C45AEF">
              <w:rPr>
                <w:szCs w:val="21"/>
              </w:rPr>
              <w:t>约束，对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的修改不满足要求，验证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0BF1E7CC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5A5638D3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38CEEDF0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modification_specifier2.sol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758AF09E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35A942B2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6E3DD4D5" w14:textId="7895D484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69713B6F" w14:textId="77777777" w:rsidTr="00CB5F36">
        <w:trPr>
          <w:trHeight w:val="1009"/>
        </w:trPr>
        <w:tc>
          <w:tcPr>
            <w:tcW w:w="738" w:type="dxa"/>
          </w:tcPr>
          <w:p w14:paraId="02BF9767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3-11</w:t>
            </w:r>
          </w:p>
        </w:tc>
        <w:tc>
          <w:tcPr>
            <w:tcW w:w="709" w:type="dxa"/>
          </w:tcPr>
          <w:p w14:paraId="0B1FEB8A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modification_specifier_condition1.sol</w:t>
            </w:r>
          </w:p>
        </w:tc>
        <w:tc>
          <w:tcPr>
            <w:tcW w:w="2693" w:type="dxa"/>
          </w:tcPr>
          <w:p w14:paraId="629BCB8C" w14:textId="22CC65EF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modification_specifier_condition1.sol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0DDCB676" w14:textId="7CAAE46F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modifies x if n &gt;= 0</w:t>
            </w:r>
            <w:r w:rsidRPr="00C45AEF">
              <w:rPr>
                <w:szCs w:val="21"/>
              </w:rPr>
              <w:t>指当</w:t>
            </w:r>
            <w:r w:rsidRPr="00C45AEF">
              <w:rPr>
                <w:szCs w:val="21"/>
              </w:rPr>
              <w:t>n&gt;=0</w:t>
            </w:r>
            <w:r w:rsidRPr="00C45AEF">
              <w:rPr>
                <w:szCs w:val="21"/>
              </w:rPr>
              <w:t>时才能修改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，函数</w:t>
            </w:r>
            <w:r w:rsidRPr="00C45AEF">
              <w:rPr>
                <w:szCs w:val="21"/>
              </w:rPr>
              <w:t>add</w:t>
            </w:r>
            <w:r w:rsidRPr="00C45AEF">
              <w:rPr>
                <w:szCs w:val="21"/>
              </w:rPr>
              <w:t>在修改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时均满足</w:t>
            </w:r>
            <w:r w:rsidRPr="00C45AEF">
              <w:rPr>
                <w:szCs w:val="21"/>
              </w:rPr>
              <w:t>n&gt;=0</w:t>
            </w:r>
            <w:r w:rsidRPr="00C45AEF">
              <w:rPr>
                <w:szCs w:val="21"/>
              </w:rPr>
              <w:t>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675073AE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1472B780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FF66273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modification_specifier_condition1.sol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7A2B8B0C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48EA4243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7382512E" w14:textId="5DFCEEBD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501CE098" w14:textId="77777777" w:rsidTr="00CB5F36">
        <w:trPr>
          <w:trHeight w:val="1009"/>
        </w:trPr>
        <w:tc>
          <w:tcPr>
            <w:tcW w:w="738" w:type="dxa"/>
          </w:tcPr>
          <w:p w14:paraId="3801F68E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3-12</w:t>
            </w:r>
          </w:p>
        </w:tc>
        <w:tc>
          <w:tcPr>
            <w:tcW w:w="709" w:type="dxa"/>
          </w:tcPr>
          <w:p w14:paraId="3E5C6846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modification_specifier_condition2.sol</w:t>
            </w:r>
          </w:p>
        </w:tc>
        <w:tc>
          <w:tcPr>
            <w:tcW w:w="2693" w:type="dxa"/>
          </w:tcPr>
          <w:p w14:paraId="7A19123A" w14:textId="78946FCE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modification_specifier_condition2.sol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2EDD423E" w14:textId="00ADDA16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modifies y if n &lt; 0</w:t>
            </w:r>
            <w:r w:rsidRPr="00C45AEF">
              <w:rPr>
                <w:szCs w:val="21"/>
              </w:rPr>
              <w:t>指当</w:t>
            </w:r>
            <w:r w:rsidRPr="00C45AEF">
              <w:rPr>
                <w:szCs w:val="21"/>
              </w:rPr>
              <w:t>n &lt; 0</w:t>
            </w:r>
            <w:r w:rsidRPr="00C45AEF">
              <w:rPr>
                <w:szCs w:val="21"/>
              </w:rPr>
              <w:t>时才能修改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，函数</w:t>
            </w:r>
            <w:r w:rsidRPr="00C45AEF">
              <w:rPr>
                <w:szCs w:val="21"/>
              </w:rPr>
              <w:t>add</w:t>
            </w:r>
            <w:r w:rsidRPr="00C45AEF">
              <w:rPr>
                <w:szCs w:val="21"/>
              </w:rPr>
              <w:t>在修改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时</w:t>
            </w:r>
            <w:r w:rsidRPr="00C45AEF">
              <w:rPr>
                <w:szCs w:val="21"/>
              </w:rPr>
              <w:t>n&gt;=0</w:t>
            </w:r>
            <w:r w:rsidRPr="00C45AEF">
              <w:rPr>
                <w:szCs w:val="21"/>
              </w:rPr>
              <w:t>，验证不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79431212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1D193CAB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C3936F9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modification_specifier_condition2.sol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69FED9E7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7EC420CC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70FA5F09" w14:textId="6C212095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5CDA044E" w14:textId="77777777" w:rsidTr="00CB5F36">
        <w:trPr>
          <w:trHeight w:val="1009"/>
        </w:trPr>
        <w:tc>
          <w:tcPr>
            <w:tcW w:w="738" w:type="dxa"/>
          </w:tcPr>
          <w:p w14:paraId="7EE0F8AA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3-13</w:t>
            </w:r>
          </w:p>
        </w:tc>
        <w:tc>
          <w:tcPr>
            <w:tcW w:w="709" w:type="dxa"/>
          </w:tcPr>
          <w:p w14:paraId="17B07C9C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uint_sum_function1.sol</w:t>
            </w:r>
          </w:p>
        </w:tc>
        <w:tc>
          <w:tcPr>
            <w:tcW w:w="2693" w:type="dxa"/>
          </w:tcPr>
          <w:p w14:paraId="68A9210B" w14:textId="2A799EEE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uint_sum_function1.sol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3B65A1ED" w14:textId="17F9D690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__</w:t>
            </w:r>
            <w:proofErr w:type="spellStart"/>
            <w:r w:rsidRPr="00C45AEF">
              <w:rPr>
                <w:szCs w:val="21"/>
              </w:rPr>
              <w:t>verifier_sum_uint</w:t>
            </w:r>
            <w:proofErr w:type="spellEnd"/>
            <w:r w:rsidRPr="00C45AEF">
              <w:rPr>
                <w:szCs w:val="21"/>
              </w:rPr>
              <w:t xml:space="preserve">(balances) == 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数据结构的</w:t>
            </w:r>
            <w:proofErr w:type="spellStart"/>
            <w:r w:rsidRPr="00C45AEF">
              <w:rPr>
                <w:szCs w:val="21"/>
              </w:rPr>
              <w:t>uint</w:t>
            </w:r>
            <w:proofErr w:type="spellEnd"/>
            <w:r w:rsidRPr="00C45AEF">
              <w:rPr>
                <w:szCs w:val="21"/>
              </w:rPr>
              <w:t>类型的值的总和应该和</w:t>
            </w:r>
            <w:proofErr w:type="spellStart"/>
            <w:r w:rsidRPr="00C45AEF">
              <w:rPr>
                <w:szCs w:val="21"/>
              </w:rPr>
              <w:lastRenderedPageBreak/>
              <w:t>totalSupply</w:t>
            </w:r>
            <w:proofErr w:type="spellEnd"/>
            <w:r w:rsidRPr="00C45AEF">
              <w:rPr>
                <w:szCs w:val="21"/>
              </w:rPr>
              <w:t>保持相等，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函数是对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组内的转账，所以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总数不变，验证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4501CF66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lastRenderedPageBreak/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717E4EC6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15A0F027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uint_sum_function1.sol</w:t>
            </w:r>
            <w:r w:rsidRPr="00C45AEF">
              <w:rPr>
                <w:szCs w:val="21"/>
              </w:rPr>
              <w:t>将其代码复制到</w:t>
            </w:r>
            <w:r w:rsidR="002A2D4B" w:rsidRPr="00C45AEF">
              <w:lastRenderedPageBreak/>
              <w:fldChar w:fldCharType="begin"/>
            </w:r>
            <w:r w:rsidR="002A2D4B" w:rsidRPr="00C45AEF">
              <w:rPr>
                <w:szCs w:val="21"/>
              </w:rPr>
              <w:instrText xml:space="preserve"> HYPERLINK "http://39.103.152.161/" </w:instrText>
            </w:r>
            <w:r w:rsidR="002A2D4B" w:rsidRPr="00C45AEF">
              <w:fldChar w:fldCharType="separate"/>
            </w:r>
            <w:r w:rsidRPr="00C45AEF">
              <w:rPr>
                <w:rStyle w:val="aff3"/>
                <w:rFonts w:ascii="Times New Roman" w:hAnsi="Times New Roman"/>
                <w:sz w:val="21"/>
                <w:szCs w:val="21"/>
              </w:rPr>
              <w:t>http://39.103.152.161/</w:t>
            </w:r>
            <w:r w:rsidR="002A2D4B" w:rsidRPr="00C45AEF">
              <w:rPr>
                <w:rStyle w:val="aff3"/>
                <w:rFonts w:ascii="Times New Roman" w:hAnsi="Times New Roman"/>
                <w:sz w:val="21"/>
                <w:szCs w:val="21"/>
              </w:rPr>
              <w:fldChar w:fldCharType="end"/>
            </w:r>
            <w:r w:rsidRPr="00C45AEF">
              <w:rPr>
                <w:szCs w:val="21"/>
              </w:rPr>
              <w:t>的合约代码中</w:t>
            </w:r>
          </w:p>
          <w:p w14:paraId="5A29C323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2EAED3E7" w14:textId="77777777" w:rsidR="00070011" w:rsidRDefault="00070011" w:rsidP="00376963">
            <w:pPr>
              <w:rPr>
                <w:szCs w:val="21"/>
                <w:lang w:eastAsia="zh-Hans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62652219" w14:textId="040404C3" w:rsidR="001A0274" w:rsidRPr="00C45AEF" w:rsidRDefault="001A0274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4A46B210" w14:textId="77777777" w:rsidTr="00CB5F36">
        <w:trPr>
          <w:trHeight w:val="1009"/>
        </w:trPr>
        <w:tc>
          <w:tcPr>
            <w:tcW w:w="738" w:type="dxa"/>
          </w:tcPr>
          <w:p w14:paraId="32E3FB67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lastRenderedPageBreak/>
              <w:t>3-14</w:t>
            </w:r>
          </w:p>
        </w:tc>
        <w:tc>
          <w:tcPr>
            <w:tcW w:w="709" w:type="dxa"/>
          </w:tcPr>
          <w:p w14:paraId="6F307ACD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uint_sum_function2.sol</w:t>
            </w:r>
          </w:p>
        </w:tc>
        <w:tc>
          <w:tcPr>
            <w:tcW w:w="2693" w:type="dxa"/>
          </w:tcPr>
          <w:p w14:paraId="31E40941" w14:textId="5E1F1099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uint_sum_function2.sol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1443C2FB" w14:textId="594A7024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__</w:t>
            </w:r>
            <w:proofErr w:type="spellStart"/>
            <w:r w:rsidRPr="00C45AEF">
              <w:rPr>
                <w:szCs w:val="21"/>
              </w:rPr>
              <w:t>verifier_sum_uint</w:t>
            </w:r>
            <w:proofErr w:type="spellEnd"/>
            <w:r w:rsidRPr="00C45AEF">
              <w:rPr>
                <w:szCs w:val="21"/>
              </w:rPr>
              <w:t xml:space="preserve">(balances) == 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数据结构的</w:t>
            </w:r>
            <w:proofErr w:type="spellStart"/>
            <w:r w:rsidRPr="00C45AEF">
              <w:rPr>
                <w:szCs w:val="21"/>
              </w:rPr>
              <w:t>uint</w:t>
            </w:r>
            <w:proofErr w:type="spellEnd"/>
            <w:r w:rsidRPr="00C45AEF">
              <w:rPr>
                <w:szCs w:val="21"/>
              </w:rPr>
              <w:t>类型的值的总和应该和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保持相等，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函数是对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组内的转账，但是仅有付款的语句没有收款的语句，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总数减少，验证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069BCBC9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21E5A521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1FCA4EE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uint_sum_function2.sol</w:t>
            </w:r>
            <w:r w:rsidRPr="00C45AEF">
              <w:rPr>
                <w:szCs w:val="21"/>
              </w:rPr>
              <w:t>将其代码复制到</w:t>
            </w:r>
            <w:hyperlink r:id="rId7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544FEBF1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7D4D8C09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191B6036" w14:textId="58B10EDF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3690D1AE" w14:textId="77777777" w:rsidTr="00CB5F36">
        <w:trPr>
          <w:trHeight w:val="1009"/>
        </w:trPr>
        <w:tc>
          <w:tcPr>
            <w:tcW w:w="738" w:type="dxa"/>
          </w:tcPr>
          <w:p w14:paraId="1529DD5E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3-15</w:t>
            </w:r>
          </w:p>
        </w:tc>
        <w:tc>
          <w:tcPr>
            <w:tcW w:w="709" w:type="dxa"/>
          </w:tcPr>
          <w:p w14:paraId="021E128E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int_sum_function1.sol</w:t>
            </w:r>
          </w:p>
        </w:tc>
        <w:tc>
          <w:tcPr>
            <w:tcW w:w="2693" w:type="dxa"/>
          </w:tcPr>
          <w:p w14:paraId="56BA75ED" w14:textId="0887D6B2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int_sum_function1.sol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4A4AE29C" w14:textId="1B532394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  <w:lang w:eastAsia="zh-Hans"/>
              </w:rPr>
              <w:t>__</w:t>
            </w:r>
            <w:proofErr w:type="spellStart"/>
            <w:r w:rsidRPr="00C45AEF">
              <w:rPr>
                <w:szCs w:val="21"/>
                <w:lang w:eastAsia="zh-Hans"/>
              </w:rPr>
              <w:t>verifier_sum_int</w:t>
            </w:r>
            <w:proofErr w:type="spellEnd"/>
            <w:r w:rsidRPr="00C45AEF">
              <w:rPr>
                <w:szCs w:val="21"/>
                <w:lang w:eastAsia="zh-Hans"/>
              </w:rPr>
              <w:t xml:space="preserve">(balances) == </w:t>
            </w:r>
            <w:proofErr w:type="spellStart"/>
            <w:r w:rsidRPr="00C45AEF">
              <w:rPr>
                <w:szCs w:val="21"/>
                <w:lang w:eastAsia="zh-Hans"/>
              </w:rPr>
              <w:t>totalSupply</w:t>
            </w:r>
            <w:proofErr w:type="spellEnd"/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数据结构的</w:t>
            </w:r>
            <w:r w:rsidRPr="00C45AEF">
              <w:rPr>
                <w:szCs w:val="21"/>
              </w:rPr>
              <w:t>int</w:t>
            </w:r>
            <w:r w:rsidRPr="00C45AEF">
              <w:rPr>
                <w:szCs w:val="21"/>
              </w:rPr>
              <w:t>类型的值的总和应该和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保持相等，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函数是对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组内的转账，所以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总数不变，验证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35E45F87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15318441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7AB6CA9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int_sum_function1.sol</w:t>
            </w:r>
            <w:r w:rsidRPr="00C45AEF">
              <w:rPr>
                <w:szCs w:val="21"/>
              </w:rPr>
              <w:t>将其代码复制到</w:t>
            </w:r>
            <w:hyperlink r:id="rId8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767447F6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2520925C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65F9ADE3" w14:textId="6D9BA8FD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610C5311" w14:textId="77777777" w:rsidTr="00CB5F36">
        <w:trPr>
          <w:trHeight w:val="1009"/>
        </w:trPr>
        <w:tc>
          <w:tcPr>
            <w:tcW w:w="738" w:type="dxa"/>
          </w:tcPr>
          <w:p w14:paraId="6CC8CF7C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3-16</w:t>
            </w:r>
          </w:p>
        </w:tc>
        <w:tc>
          <w:tcPr>
            <w:tcW w:w="709" w:type="dxa"/>
          </w:tcPr>
          <w:p w14:paraId="6ECCA8A0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int_sum_function2.sol</w:t>
            </w:r>
          </w:p>
        </w:tc>
        <w:tc>
          <w:tcPr>
            <w:tcW w:w="2693" w:type="dxa"/>
          </w:tcPr>
          <w:p w14:paraId="3C6E0793" w14:textId="15B3AA9A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int_sum_function2.sol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64255935" w14:textId="6DC6C4C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__</w:t>
            </w:r>
            <w:proofErr w:type="spellStart"/>
            <w:r w:rsidRPr="00C45AEF">
              <w:rPr>
                <w:szCs w:val="21"/>
              </w:rPr>
              <w:t>verifier_sum_uint</w:t>
            </w:r>
            <w:proofErr w:type="spellEnd"/>
            <w:r w:rsidRPr="00C45AEF">
              <w:rPr>
                <w:szCs w:val="21"/>
              </w:rPr>
              <w:t xml:space="preserve">(balances) == 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数据结构的</w:t>
            </w:r>
            <w:r w:rsidRPr="00C45AEF">
              <w:rPr>
                <w:szCs w:val="21"/>
              </w:rPr>
              <w:t>int</w:t>
            </w:r>
            <w:r w:rsidRPr="00C45AEF">
              <w:rPr>
                <w:szCs w:val="21"/>
              </w:rPr>
              <w:t>类型的值的总和应该和</w:t>
            </w:r>
            <w:proofErr w:type="spellStart"/>
            <w:r w:rsidRPr="00C45AEF">
              <w:rPr>
                <w:szCs w:val="21"/>
              </w:rPr>
              <w:t>totalSupply</w:t>
            </w:r>
            <w:proofErr w:type="spellEnd"/>
            <w:r w:rsidRPr="00C45AEF">
              <w:rPr>
                <w:szCs w:val="21"/>
              </w:rPr>
              <w:t>保持相等，</w:t>
            </w:r>
            <w:r w:rsidRPr="00C45AEF">
              <w:rPr>
                <w:szCs w:val="21"/>
              </w:rPr>
              <w:t>transfer</w:t>
            </w:r>
            <w:r w:rsidRPr="00C45AEF">
              <w:rPr>
                <w:szCs w:val="21"/>
              </w:rPr>
              <w:t>函数是对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组内的转账，但是仅有付款的语句没有收款的语句，</w:t>
            </w:r>
            <w:r w:rsidRPr="00C45AEF">
              <w:rPr>
                <w:szCs w:val="21"/>
              </w:rPr>
              <w:t>balances</w:t>
            </w:r>
            <w:r w:rsidRPr="00C45AEF">
              <w:rPr>
                <w:szCs w:val="21"/>
              </w:rPr>
              <w:t>总数减少，验证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07DC390C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26853F54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0DB354F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int_sum_function2.sol</w:t>
            </w:r>
            <w:r w:rsidRPr="00C45AEF">
              <w:rPr>
                <w:szCs w:val="21"/>
              </w:rPr>
              <w:t>将其代码复制到</w:t>
            </w:r>
            <w:hyperlink r:id="rId9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5498EF97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45792D41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0A2C502C" w14:textId="02F8E38B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671EDF8C" w14:textId="77777777" w:rsidTr="00CB5F36">
        <w:trPr>
          <w:trHeight w:val="1009"/>
        </w:trPr>
        <w:tc>
          <w:tcPr>
            <w:tcW w:w="738" w:type="dxa"/>
          </w:tcPr>
          <w:p w14:paraId="30DB9E06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lastRenderedPageBreak/>
              <w:t>3-17</w:t>
            </w:r>
          </w:p>
        </w:tc>
        <w:tc>
          <w:tcPr>
            <w:tcW w:w="709" w:type="dxa"/>
          </w:tcPr>
          <w:p w14:paraId="744A26C4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uint_old_value_function1.sol</w:t>
            </w:r>
          </w:p>
        </w:tc>
        <w:tc>
          <w:tcPr>
            <w:tcW w:w="2693" w:type="dxa"/>
          </w:tcPr>
          <w:p w14:paraId="5BBE1E32" w14:textId="5D9F1B0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uint_old_value_function1.sol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27993AB5" w14:textId="0BDAFD04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x == __</w:t>
            </w:r>
            <w:proofErr w:type="spellStart"/>
            <w:r w:rsidRPr="00C45AEF">
              <w:rPr>
                <w:szCs w:val="21"/>
              </w:rPr>
              <w:t>verifier_old_uint</w:t>
            </w:r>
            <w:proofErr w:type="spellEnd"/>
            <w:r w:rsidRPr="00C45AEF">
              <w:rPr>
                <w:szCs w:val="21"/>
              </w:rPr>
              <w:t>(y) + 1</w:t>
            </w:r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都是</w:t>
            </w:r>
            <w:proofErr w:type="spellStart"/>
            <w:r w:rsidRPr="00C45AEF">
              <w:rPr>
                <w:szCs w:val="21"/>
              </w:rPr>
              <w:t>uint</w:t>
            </w:r>
            <w:proofErr w:type="spellEnd"/>
            <w:r w:rsidRPr="00C45AEF">
              <w:rPr>
                <w:szCs w:val="21"/>
              </w:rPr>
              <w:t>类型的值，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应当等于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修改前的值加</w:t>
            </w:r>
            <w:r w:rsidRPr="00C45AEF">
              <w:rPr>
                <w:szCs w:val="21"/>
              </w:rPr>
              <w:t>1</w:t>
            </w:r>
            <w:r w:rsidRPr="00C45AEF">
              <w:rPr>
                <w:szCs w:val="21"/>
              </w:rPr>
              <w:t>，对于函数</w:t>
            </w:r>
            <w:proofErr w:type="spellStart"/>
            <w:r w:rsidRPr="00C45AEF">
              <w:rPr>
                <w:szCs w:val="21"/>
              </w:rPr>
              <w:t>add_to_x</w:t>
            </w:r>
            <w:proofErr w:type="spellEnd"/>
            <w:r w:rsidRPr="00C45AEF">
              <w:rPr>
                <w:szCs w:val="21"/>
              </w:rPr>
              <w:t>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等于</w:t>
            </w:r>
            <w:r w:rsidRPr="00C45AEF">
              <w:rPr>
                <w:szCs w:val="21"/>
              </w:rPr>
              <w:t>“y = y - 3”</w:t>
            </w:r>
            <w:r w:rsidRPr="00C45AEF">
              <w:rPr>
                <w:szCs w:val="21"/>
              </w:rPr>
              <w:t>之前的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的值加</w:t>
            </w:r>
            <w:r w:rsidRPr="00C45AEF">
              <w:rPr>
                <w:szCs w:val="21"/>
              </w:rPr>
              <w:t>1</w:t>
            </w:r>
            <w:r w:rsidRPr="00C45AEF">
              <w:rPr>
                <w:szCs w:val="21"/>
              </w:rPr>
              <w:t>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3C6E03BA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6391C578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A5170B2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uint_old_value_function1.sol</w:t>
            </w:r>
            <w:r w:rsidRPr="00C45AEF">
              <w:rPr>
                <w:szCs w:val="21"/>
              </w:rPr>
              <w:t>将其代码复制到</w:t>
            </w:r>
            <w:hyperlink r:id="rId10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515D5047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6462717F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03DD980D" w14:textId="2FA90D40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1A1B18DE" w14:textId="77777777" w:rsidTr="00CB5F36">
        <w:trPr>
          <w:trHeight w:val="1009"/>
        </w:trPr>
        <w:tc>
          <w:tcPr>
            <w:tcW w:w="738" w:type="dxa"/>
          </w:tcPr>
          <w:p w14:paraId="2672D9E0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3-18</w:t>
            </w:r>
          </w:p>
        </w:tc>
        <w:tc>
          <w:tcPr>
            <w:tcW w:w="709" w:type="dxa"/>
          </w:tcPr>
          <w:p w14:paraId="1F1D1BF3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uint_old_value_function2.sol</w:t>
            </w:r>
          </w:p>
        </w:tc>
        <w:tc>
          <w:tcPr>
            <w:tcW w:w="2693" w:type="dxa"/>
          </w:tcPr>
          <w:p w14:paraId="3AC60E3F" w14:textId="13A412B4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uint_old_value_function2.sol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5B1D5FFA" w14:textId="0472C96E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x == __</w:t>
            </w:r>
            <w:proofErr w:type="spellStart"/>
            <w:r w:rsidRPr="00C45AEF">
              <w:rPr>
                <w:szCs w:val="21"/>
              </w:rPr>
              <w:t>verifier_old_uint</w:t>
            </w:r>
            <w:proofErr w:type="spellEnd"/>
            <w:r w:rsidRPr="00C45AEF">
              <w:rPr>
                <w:szCs w:val="21"/>
              </w:rPr>
              <w:t>(y) + 2</w:t>
            </w:r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都是</w:t>
            </w:r>
            <w:proofErr w:type="spellStart"/>
            <w:r w:rsidRPr="00C45AEF">
              <w:rPr>
                <w:szCs w:val="21"/>
              </w:rPr>
              <w:t>uint</w:t>
            </w:r>
            <w:proofErr w:type="spellEnd"/>
            <w:r w:rsidRPr="00C45AEF">
              <w:rPr>
                <w:szCs w:val="21"/>
              </w:rPr>
              <w:t>类型的值，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应当等于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修改前的值加</w:t>
            </w:r>
            <w:r w:rsidRPr="00C45AEF">
              <w:rPr>
                <w:szCs w:val="21"/>
              </w:rPr>
              <w:t>2</w:t>
            </w:r>
            <w:r w:rsidRPr="00C45AEF">
              <w:rPr>
                <w:szCs w:val="21"/>
              </w:rPr>
              <w:t>，对于函数</w:t>
            </w:r>
            <w:proofErr w:type="spellStart"/>
            <w:r w:rsidRPr="00C45AEF">
              <w:rPr>
                <w:szCs w:val="21"/>
              </w:rPr>
              <w:t>add_to_x</w:t>
            </w:r>
            <w:proofErr w:type="spellEnd"/>
            <w:r w:rsidRPr="00C45AEF">
              <w:rPr>
                <w:szCs w:val="21"/>
              </w:rPr>
              <w:t>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等于</w:t>
            </w:r>
            <w:r w:rsidRPr="00C45AEF">
              <w:rPr>
                <w:szCs w:val="21"/>
              </w:rPr>
              <w:t>“y = y - 3”</w:t>
            </w:r>
            <w:r w:rsidRPr="00C45AEF">
              <w:rPr>
                <w:szCs w:val="21"/>
              </w:rPr>
              <w:t>之前的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的值加</w:t>
            </w:r>
            <w:r w:rsidRPr="00C45AEF">
              <w:rPr>
                <w:szCs w:val="21"/>
              </w:rPr>
              <w:t>1</w:t>
            </w:r>
            <w:r w:rsidRPr="00C45AEF">
              <w:rPr>
                <w:szCs w:val="21"/>
              </w:rPr>
              <w:t>，不满足条件，验证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10F7D28A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0E54AE02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61A44D34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uint_old_value_function2.sol</w:t>
            </w:r>
            <w:r w:rsidRPr="00C45AEF">
              <w:rPr>
                <w:szCs w:val="21"/>
              </w:rPr>
              <w:t>将其代码复制到</w:t>
            </w:r>
            <w:hyperlink r:id="rId11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7732B2DB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4379DFE0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6F047C22" w14:textId="0B0D04D8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52FA79F7" w14:textId="77777777" w:rsidTr="00CB5F36">
        <w:trPr>
          <w:trHeight w:val="889"/>
        </w:trPr>
        <w:tc>
          <w:tcPr>
            <w:tcW w:w="738" w:type="dxa"/>
          </w:tcPr>
          <w:p w14:paraId="1C95C183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3-19</w:t>
            </w:r>
          </w:p>
        </w:tc>
        <w:tc>
          <w:tcPr>
            <w:tcW w:w="709" w:type="dxa"/>
          </w:tcPr>
          <w:p w14:paraId="382D6F4B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int_old_value_function1.sol</w:t>
            </w:r>
          </w:p>
        </w:tc>
        <w:tc>
          <w:tcPr>
            <w:tcW w:w="2693" w:type="dxa"/>
          </w:tcPr>
          <w:p w14:paraId="42136CA2" w14:textId="0F333EF0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int_old_value_function1.sol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7E3B5B43" w14:textId="4BC487D2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x == __</w:t>
            </w:r>
            <w:proofErr w:type="spellStart"/>
            <w:r w:rsidRPr="00C45AEF">
              <w:rPr>
                <w:szCs w:val="21"/>
              </w:rPr>
              <w:t>verifier_old_uint</w:t>
            </w:r>
            <w:proofErr w:type="spellEnd"/>
            <w:r w:rsidRPr="00C45AEF">
              <w:rPr>
                <w:szCs w:val="21"/>
              </w:rPr>
              <w:t>(y) + 1</w:t>
            </w:r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都是</w:t>
            </w:r>
            <w:r w:rsidRPr="00C45AEF">
              <w:rPr>
                <w:szCs w:val="21"/>
              </w:rPr>
              <w:t>int</w:t>
            </w:r>
            <w:r w:rsidRPr="00C45AEF">
              <w:rPr>
                <w:szCs w:val="21"/>
              </w:rPr>
              <w:t>类型的值，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应当等于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修改前的值加</w:t>
            </w:r>
            <w:r w:rsidRPr="00C45AEF">
              <w:rPr>
                <w:szCs w:val="21"/>
              </w:rPr>
              <w:t>1</w:t>
            </w:r>
            <w:r w:rsidRPr="00C45AEF">
              <w:rPr>
                <w:szCs w:val="21"/>
              </w:rPr>
              <w:t>，对于函数</w:t>
            </w:r>
            <w:proofErr w:type="spellStart"/>
            <w:r w:rsidRPr="00C45AEF">
              <w:rPr>
                <w:szCs w:val="21"/>
              </w:rPr>
              <w:t>add_to_x</w:t>
            </w:r>
            <w:proofErr w:type="spellEnd"/>
            <w:r w:rsidRPr="00C45AEF">
              <w:rPr>
                <w:szCs w:val="21"/>
              </w:rPr>
              <w:t>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等于</w:t>
            </w:r>
            <w:r w:rsidRPr="00C45AEF">
              <w:rPr>
                <w:szCs w:val="21"/>
              </w:rPr>
              <w:t>“y = y - 3”</w:t>
            </w:r>
            <w:r w:rsidRPr="00C45AEF">
              <w:rPr>
                <w:szCs w:val="21"/>
              </w:rPr>
              <w:t>之前的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的值加</w:t>
            </w:r>
            <w:r w:rsidRPr="00C45AEF">
              <w:rPr>
                <w:szCs w:val="21"/>
              </w:rPr>
              <w:t>1</w:t>
            </w:r>
            <w:r w:rsidRPr="00C45AEF">
              <w:rPr>
                <w:szCs w:val="21"/>
              </w:rPr>
              <w:t>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4629266E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33B42500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0FC3F14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int_old_value_function1.sol</w:t>
            </w:r>
            <w:r w:rsidRPr="00C45AEF">
              <w:rPr>
                <w:szCs w:val="21"/>
              </w:rPr>
              <w:t>将其代码复制到</w:t>
            </w:r>
            <w:hyperlink r:id="rId12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080CA016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6EC137EA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676619D9" w14:textId="058AF489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6B31E1D2" w14:textId="77777777" w:rsidTr="00CB5F36">
        <w:trPr>
          <w:trHeight w:val="924"/>
        </w:trPr>
        <w:tc>
          <w:tcPr>
            <w:tcW w:w="738" w:type="dxa"/>
          </w:tcPr>
          <w:p w14:paraId="6E25D44A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3-20</w:t>
            </w:r>
          </w:p>
        </w:tc>
        <w:tc>
          <w:tcPr>
            <w:tcW w:w="709" w:type="dxa"/>
          </w:tcPr>
          <w:p w14:paraId="3C4E19BD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int_old_value_function2.sol</w:t>
            </w:r>
          </w:p>
        </w:tc>
        <w:tc>
          <w:tcPr>
            <w:tcW w:w="2693" w:type="dxa"/>
          </w:tcPr>
          <w:p w14:paraId="1B3E2F12" w14:textId="53D43D1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int_old_value_function2.sol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3BA07CFD" w14:textId="101420AC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x == __</w:t>
            </w:r>
            <w:proofErr w:type="spellStart"/>
            <w:r w:rsidRPr="00C45AEF">
              <w:rPr>
                <w:szCs w:val="21"/>
              </w:rPr>
              <w:t>verifier_old_uint</w:t>
            </w:r>
            <w:proofErr w:type="spellEnd"/>
            <w:r w:rsidRPr="00C45AEF">
              <w:rPr>
                <w:szCs w:val="21"/>
              </w:rPr>
              <w:t>(y) + 2</w:t>
            </w:r>
            <w:r w:rsidRPr="00C45AEF">
              <w:rPr>
                <w:szCs w:val="21"/>
              </w:rPr>
              <w:t>指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和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都是</w:t>
            </w:r>
            <w:r w:rsidRPr="00C45AEF">
              <w:rPr>
                <w:szCs w:val="21"/>
              </w:rPr>
              <w:t>int</w:t>
            </w:r>
            <w:r w:rsidRPr="00C45AEF">
              <w:rPr>
                <w:szCs w:val="21"/>
              </w:rPr>
              <w:t>类型的值，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应当等于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修改前的值加</w:t>
            </w:r>
            <w:r w:rsidRPr="00C45AEF">
              <w:rPr>
                <w:szCs w:val="21"/>
              </w:rPr>
              <w:t>2</w:t>
            </w:r>
            <w:r w:rsidRPr="00C45AEF">
              <w:rPr>
                <w:szCs w:val="21"/>
              </w:rPr>
              <w:t>，对于函数</w:t>
            </w:r>
            <w:proofErr w:type="spellStart"/>
            <w:r w:rsidRPr="00C45AEF">
              <w:rPr>
                <w:szCs w:val="21"/>
              </w:rPr>
              <w:t>add_to_x</w:t>
            </w:r>
            <w:proofErr w:type="spellEnd"/>
            <w:r w:rsidRPr="00C45AEF">
              <w:rPr>
                <w:szCs w:val="21"/>
              </w:rPr>
              <w:t>，</w:t>
            </w:r>
            <w:r w:rsidRPr="00C45AEF">
              <w:rPr>
                <w:szCs w:val="21"/>
              </w:rPr>
              <w:t>x</w:t>
            </w:r>
            <w:r w:rsidRPr="00C45AEF">
              <w:rPr>
                <w:szCs w:val="21"/>
              </w:rPr>
              <w:t>等于</w:t>
            </w:r>
            <w:r w:rsidRPr="00C45AEF">
              <w:rPr>
                <w:szCs w:val="21"/>
              </w:rPr>
              <w:t>“y = y - 3”</w:t>
            </w:r>
            <w:r w:rsidRPr="00C45AEF">
              <w:rPr>
                <w:szCs w:val="21"/>
              </w:rPr>
              <w:t>之前的</w:t>
            </w:r>
            <w:r w:rsidRPr="00C45AEF">
              <w:rPr>
                <w:szCs w:val="21"/>
              </w:rPr>
              <w:t>y</w:t>
            </w:r>
            <w:r w:rsidRPr="00C45AEF">
              <w:rPr>
                <w:szCs w:val="21"/>
              </w:rPr>
              <w:t>的</w:t>
            </w:r>
            <w:r w:rsidRPr="00C45AEF">
              <w:rPr>
                <w:szCs w:val="21"/>
              </w:rPr>
              <w:lastRenderedPageBreak/>
              <w:t>值加</w:t>
            </w:r>
            <w:r w:rsidRPr="00C45AEF">
              <w:rPr>
                <w:szCs w:val="21"/>
              </w:rPr>
              <w:t>1</w:t>
            </w:r>
            <w:r w:rsidRPr="00C45AEF">
              <w:rPr>
                <w:szCs w:val="21"/>
              </w:rPr>
              <w:t>，不满足条件，验证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16E7B946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lastRenderedPageBreak/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52BB7138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7BF3536C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int_old_value_function2.sol</w:t>
            </w:r>
            <w:r w:rsidRPr="00C45AEF">
              <w:rPr>
                <w:szCs w:val="21"/>
              </w:rPr>
              <w:t>将其代码复制到</w:t>
            </w:r>
            <w:hyperlink r:id="rId13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40D44D85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1F457863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2BAEC7C0" w14:textId="77431325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  <w:tr w:rsidR="00070011" w:rsidRPr="00C45AEF" w14:paraId="647B7CED" w14:textId="77777777" w:rsidTr="00CB5F36">
        <w:trPr>
          <w:trHeight w:val="702"/>
        </w:trPr>
        <w:tc>
          <w:tcPr>
            <w:tcW w:w="738" w:type="dxa"/>
          </w:tcPr>
          <w:p w14:paraId="73B123A8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3-21</w:t>
            </w:r>
          </w:p>
        </w:tc>
        <w:tc>
          <w:tcPr>
            <w:tcW w:w="709" w:type="dxa"/>
          </w:tcPr>
          <w:p w14:paraId="6DB1D34C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emit_specifier1.sol</w:t>
            </w:r>
          </w:p>
        </w:tc>
        <w:tc>
          <w:tcPr>
            <w:tcW w:w="2693" w:type="dxa"/>
          </w:tcPr>
          <w:p w14:paraId="5A0400C5" w14:textId="71E2D391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emit_specifier1.sol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</w:t>
            </w:r>
          </w:p>
          <w:p w14:paraId="669E70A3" w14:textId="2F5D11AE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emits e</w:t>
            </w:r>
            <w:r w:rsidRPr="00C45AEF">
              <w:rPr>
                <w:szCs w:val="21"/>
              </w:rPr>
              <w:t>指函数必须产生日志</w:t>
            </w:r>
            <w:r w:rsidRPr="00C45AEF">
              <w:rPr>
                <w:szCs w:val="21"/>
              </w:rPr>
              <w:t>e</w:t>
            </w:r>
            <w:r w:rsidRPr="00C45AEF">
              <w:rPr>
                <w:szCs w:val="21"/>
              </w:rPr>
              <w:t>，对于函数</w:t>
            </w:r>
            <w:r w:rsidRPr="00C45AEF">
              <w:rPr>
                <w:szCs w:val="21"/>
              </w:rPr>
              <w:t>f</w:t>
            </w:r>
            <w:r w:rsidRPr="00C45AEF">
              <w:rPr>
                <w:szCs w:val="21"/>
              </w:rPr>
              <w:t>，其调用了</w:t>
            </w:r>
            <w:r w:rsidRPr="00C45AEF">
              <w:rPr>
                <w:szCs w:val="21"/>
              </w:rPr>
              <w:t>emit</w:t>
            </w:r>
            <w:r w:rsidRPr="00C45AEF">
              <w:rPr>
                <w:szCs w:val="21"/>
              </w:rPr>
              <w:t>产生了</w:t>
            </w:r>
            <w:r w:rsidRPr="00C45AEF">
              <w:rPr>
                <w:szCs w:val="21"/>
              </w:rPr>
              <w:t>e</w:t>
            </w:r>
            <w:r w:rsidRPr="00C45AEF">
              <w:rPr>
                <w:szCs w:val="21"/>
              </w:rPr>
              <w:t>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通过）</w:t>
            </w:r>
          </w:p>
        </w:tc>
        <w:tc>
          <w:tcPr>
            <w:tcW w:w="4503" w:type="dxa"/>
          </w:tcPr>
          <w:p w14:paraId="67540CB5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1E786063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0B166745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emit_specifier1.sol</w:t>
            </w:r>
            <w:r w:rsidRPr="00C45AEF">
              <w:rPr>
                <w:szCs w:val="21"/>
              </w:rPr>
              <w:t>将其代码复制到</w:t>
            </w:r>
            <w:hyperlink r:id="rId14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75848978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08C76396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789AC4C4" w14:textId="644429FC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验证通过</w:t>
            </w:r>
          </w:p>
        </w:tc>
      </w:tr>
      <w:tr w:rsidR="00070011" w:rsidRPr="00C45AEF" w14:paraId="00694000" w14:textId="77777777" w:rsidTr="00CB5F36">
        <w:trPr>
          <w:trHeight w:val="701"/>
        </w:trPr>
        <w:tc>
          <w:tcPr>
            <w:tcW w:w="738" w:type="dxa"/>
          </w:tcPr>
          <w:p w14:paraId="70747553" w14:textId="77777777" w:rsidR="00070011" w:rsidRPr="00C45AEF" w:rsidRDefault="00070011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C45AEF">
              <w:rPr>
                <w:rFonts w:ascii="Times New Roman"/>
                <w:szCs w:val="21"/>
              </w:rPr>
              <w:t>3-22</w:t>
            </w:r>
          </w:p>
        </w:tc>
        <w:tc>
          <w:tcPr>
            <w:tcW w:w="709" w:type="dxa"/>
          </w:tcPr>
          <w:p w14:paraId="3EC5DA34" w14:textId="77777777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emit_specifier2.sol</w:t>
            </w:r>
          </w:p>
        </w:tc>
        <w:tc>
          <w:tcPr>
            <w:tcW w:w="2693" w:type="dxa"/>
          </w:tcPr>
          <w:p w14:paraId="4750C9D8" w14:textId="7651144E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检测</w:t>
            </w:r>
            <w:r w:rsidRPr="00C45AEF">
              <w:rPr>
                <w:szCs w:val="21"/>
              </w:rPr>
              <w:t>emit_specifier2.sol</w:t>
            </w:r>
            <w:r w:rsidRPr="00C45AEF">
              <w:rPr>
                <w:szCs w:val="21"/>
              </w:rPr>
              <w:t>智能合约，验证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</w:t>
            </w:r>
          </w:p>
          <w:p w14:paraId="015C2BDB" w14:textId="43542538" w:rsidR="00070011" w:rsidRPr="00C45AEF" w:rsidRDefault="00070011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C45AEF">
              <w:rPr>
                <w:szCs w:val="21"/>
              </w:rPr>
              <w:t>（</w:t>
            </w:r>
            <w:r w:rsidRPr="00C45AEF">
              <w:rPr>
                <w:szCs w:val="21"/>
              </w:rPr>
              <w:t>emits e</w:t>
            </w:r>
            <w:r w:rsidRPr="00C45AEF">
              <w:rPr>
                <w:szCs w:val="21"/>
              </w:rPr>
              <w:t>指函数必须产生日志</w:t>
            </w:r>
            <w:r w:rsidRPr="00C45AEF">
              <w:rPr>
                <w:szCs w:val="21"/>
              </w:rPr>
              <w:t>e</w:t>
            </w:r>
            <w:r w:rsidRPr="00C45AEF">
              <w:rPr>
                <w:szCs w:val="21"/>
              </w:rPr>
              <w:t>，对于函数</w:t>
            </w:r>
            <w:r w:rsidRPr="00C45AEF">
              <w:rPr>
                <w:szCs w:val="21"/>
              </w:rPr>
              <w:t>f</w:t>
            </w:r>
            <w:r w:rsidRPr="00C45AEF">
              <w:rPr>
                <w:szCs w:val="21"/>
              </w:rPr>
              <w:t>，其没有调用</w:t>
            </w:r>
            <w:r w:rsidRPr="00C45AEF">
              <w:rPr>
                <w:szCs w:val="21"/>
              </w:rPr>
              <w:t>emit</w:t>
            </w:r>
            <w:r w:rsidRPr="00C45AEF">
              <w:rPr>
                <w:szCs w:val="21"/>
              </w:rPr>
              <w:t>功能，验证</w:t>
            </w:r>
            <w:r w:rsidR="00CD1555">
              <w:rPr>
                <w:rFonts w:hint="eastAsia"/>
                <w:szCs w:val="21"/>
              </w:rPr>
              <w:t>应当</w:t>
            </w:r>
            <w:r w:rsidRPr="00C45AEF">
              <w:rPr>
                <w:szCs w:val="21"/>
              </w:rPr>
              <w:t>不通过）</w:t>
            </w:r>
          </w:p>
        </w:tc>
        <w:tc>
          <w:tcPr>
            <w:tcW w:w="4503" w:type="dxa"/>
          </w:tcPr>
          <w:p w14:paraId="480B0F81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1. </w:t>
            </w:r>
            <w:r w:rsidRPr="00C45AEF">
              <w:rPr>
                <w:kern w:val="2"/>
                <w:szCs w:val="21"/>
              </w:rPr>
              <w:t>打开网页</w:t>
            </w:r>
          </w:p>
          <w:p w14:paraId="6B5EA260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  <w:lang w:eastAsia="zh-Hans"/>
              </w:rPr>
              <w:t>https://github.com/my-code-cloud/EvaluationCases/tree/main/solidity%E5%90%88%E7%BA%A6%E5%BD%A2%E5%BC%8F%E5%8C%96%E9%AA%8C%E8%AF%81</w:t>
            </w:r>
          </w:p>
          <w:p w14:paraId="2888325D" w14:textId="77777777" w:rsidR="00070011" w:rsidRPr="00C45AEF" w:rsidRDefault="00070011" w:rsidP="00376963">
            <w:pPr>
              <w:rPr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2.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szCs w:val="21"/>
              </w:rPr>
              <w:t>emit_specifier2.sol</w:t>
            </w:r>
            <w:r w:rsidRPr="00C45AEF">
              <w:rPr>
                <w:szCs w:val="21"/>
              </w:rPr>
              <w:t>将其代码复制到</w:t>
            </w:r>
            <w:hyperlink r:id="rId15" w:history="1">
              <w:r w:rsidRPr="00C45AEF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C45AEF">
              <w:rPr>
                <w:szCs w:val="21"/>
              </w:rPr>
              <w:t>的合约代码中</w:t>
            </w:r>
          </w:p>
          <w:p w14:paraId="0C00EC6F" w14:textId="77777777" w:rsidR="00070011" w:rsidRPr="00C45AEF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szCs w:val="21"/>
              </w:rPr>
              <w:t xml:space="preserve">3. </w:t>
            </w:r>
            <w:r w:rsidRPr="00C45AEF">
              <w:rPr>
                <w:kern w:val="2"/>
                <w:szCs w:val="21"/>
              </w:rPr>
              <w:t>选择</w:t>
            </w:r>
            <w:r w:rsidRPr="00C45AEF">
              <w:rPr>
                <w:kern w:val="2"/>
                <w:szCs w:val="21"/>
              </w:rPr>
              <w:t>Solidity</w:t>
            </w:r>
            <w:r w:rsidRPr="00C45AEF">
              <w:rPr>
                <w:kern w:val="2"/>
                <w:szCs w:val="21"/>
              </w:rPr>
              <w:t>，形式化验证</w:t>
            </w:r>
          </w:p>
          <w:p w14:paraId="7DEEA2E3" w14:textId="77777777" w:rsidR="00070011" w:rsidRDefault="00070011" w:rsidP="00376963">
            <w:pPr>
              <w:rPr>
                <w:kern w:val="2"/>
                <w:szCs w:val="21"/>
              </w:rPr>
            </w:pPr>
            <w:r w:rsidRPr="00C45AEF">
              <w:rPr>
                <w:kern w:val="2"/>
                <w:szCs w:val="21"/>
              </w:rPr>
              <w:t xml:space="preserve">4. </w:t>
            </w:r>
            <w:r w:rsidRPr="00C45AEF">
              <w:rPr>
                <w:kern w:val="2"/>
                <w:szCs w:val="21"/>
              </w:rPr>
              <w:t>点击</w:t>
            </w:r>
            <w:r w:rsidRPr="00C45AEF">
              <w:rPr>
                <w:kern w:val="2"/>
                <w:szCs w:val="21"/>
              </w:rPr>
              <w:t>Analyze Now</w:t>
            </w:r>
          </w:p>
          <w:p w14:paraId="1A7B1F37" w14:textId="0DCE1420" w:rsidR="001A0274" w:rsidRPr="00C45AEF" w:rsidRDefault="001A0274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1"/>
              </w:rPr>
              <w:t>验证</w:t>
            </w:r>
            <w:r>
              <w:rPr>
                <w:rFonts w:hint="eastAsia"/>
                <w:kern w:val="2"/>
                <w:szCs w:val="21"/>
              </w:rPr>
              <w:t>不</w:t>
            </w:r>
            <w:r>
              <w:rPr>
                <w:rFonts w:hint="eastAsia"/>
                <w:kern w:val="2"/>
                <w:szCs w:val="21"/>
              </w:rPr>
              <w:t>通过</w:t>
            </w:r>
          </w:p>
        </w:tc>
      </w:tr>
    </w:tbl>
    <w:p w14:paraId="0C223A67" w14:textId="77777777" w:rsidR="00070011" w:rsidRPr="00C45AEF" w:rsidRDefault="00070011">
      <w:pPr>
        <w:rPr>
          <w:rFonts w:hint="eastAsia"/>
          <w:szCs w:val="21"/>
        </w:rPr>
      </w:pPr>
    </w:p>
    <w:sectPr w:rsidR="00070011" w:rsidRPr="00C45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BDFA" w14:textId="77777777" w:rsidR="002A2D4B" w:rsidRDefault="002A2D4B" w:rsidP="00C45AEF">
      <w:pPr>
        <w:spacing w:line="240" w:lineRule="auto"/>
      </w:pPr>
      <w:r>
        <w:separator/>
      </w:r>
    </w:p>
  </w:endnote>
  <w:endnote w:type="continuationSeparator" w:id="0">
    <w:p w14:paraId="08D557CC" w14:textId="77777777" w:rsidR="002A2D4B" w:rsidRDefault="002A2D4B" w:rsidP="00C45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egoe">
    <w:altName w:val="苹方-简"/>
    <w:charset w:val="00"/>
    <w:family w:val="swiss"/>
    <w:pitch w:val="default"/>
    <w:sig w:usb0="00000087" w:usb1="00000000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ADF2" w14:textId="77777777" w:rsidR="002A2D4B" w:rsidRDefault="002A2D4B" w:rsidP="00C45AEF">
      <w:pPr>
        <w:spacing w:line="240" w:lineRule="auto"/>
      </w:pPr>
      <w:r>
        <w:separator/>
      </w:r>
    </w:p>
  </w:footnote>
  <w:footnote w:type="continuationSeparator" w:id="0">
    <w:p w14:paraId="1AC04346" w14:textId="77777777" w:rsidR="002A2D4B" w:rsidRDefault="002A2D4B" w:rsidP="00C45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pStyle w:val="2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2110"/>
        </w:tabs>
        <w:ind w:left="2110" w:hanging="420"/>
      </w:p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420"/>
      </w:pPr>
    </w:lvl>
    <w:lvl w:ilvl="3">
      <w:start w:val="1"/>
      <w:numFmt w:val="decimal"/>
      <w:lvlText w:val="%4."/>
      <w:lvlJc w:val="left"/>
      <w:pPr>
        <w:tabs>
          <w:tab w:val="num" w:pos="2950"/>
        </w:tabs>
        <w:ind w:left="2950" w:hanging="420"/>
      </w:pPr>
    </w:lvl>
    <w:lvl w:ilvl="4">
      <w:start w:val="1"/>
      <w:numFmt w:val="lowerLetter"/>
      <w:lvlText w:val="%5)"/>
      <w:lvlJc w:val="left"/>
      <w:pPr>
        <w:tabs>
          <w:tab w:val="num" w:pos="3370"/>
        </w:tabs>
        <w:ind w:left="3370" w:hanging="420"/>
      </w:pPr>
    </w:lvl>
    <w:lvl w:ilvl="5">
      <w:start w:val="1"/>
      <w:numFmt w:val="lowerRoman"/>
      <w:lvlText w:val="%6."/>
      <w:lvlJc w:val="right"/>
      <w:pPr>
        <w:tabs>
          <w:tab w:val="num" w:pos="3790"/>
        </w:tabs>
        <w:ind w:left="3790" w:hanging="420"/>
      </w:pPr>
    </w:lvl>
    <w:lvl w:ilvl="6">
      <w:start w:val="1"/>
      <w:numFmt w:val="decimal"/>
      <w:lvlText w:val="%7."/>
      <w:lvlJc w:val="left"/>
      <w:pPr>
        <w:tabs>
          <w:tab w:val="num" w:pos="4210"/>
        </w:tabs>
        <w:ind w:left="4210" w:hanging="420"/>
      </w:pPr>
    </w:lvl>
    <w:lvl w:ilvl="7">
      <w:start w:val="1"/>
      <w:numFmt w:val="lowerLetter"/>
      <w:lvlText w:val="%8)"/>
      <w:lvlJc w:val="left"/>
      <w:pPr>
        <w:tabs>
          <w:tab w:val="num" w:pos="4630"/>
        </w:tabs>
        <w:ind w:left="4630" w:hanging="420"/>
      </w:pPr>
    </w:lvl>
    <w:lvl w:ilvl="8">
      <w:start w:val="1"/>
      <w:numFmt w:val="lowerRoman"/>
      <w:lvlText w:val="%9."/>
      <w:lvlJc w:val="right"/>
      <w:pPr>
        <w:tabs>
          <w:tab w:val="num" w:pos="5050"/>
        </w:tabs>
        <w:ind w:left="5050" w:hanging="42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4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2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37"/>
        </w:tabs>
        <w:ind w:left="4677" w:hanging="1700"/>
      </w:pPr>
      <w:rPr>
        <w:rFonts w:hint="eastAsia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9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8.1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8.1.2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00000015"/>
    <w:multiLevelType w:val="multilevel"/>
    <w:tmpl w:val="00000015"/>
    <w:lvl w:ilvl="0">
      <w:start w:val="1"/>
      <w:numFmt w:val="decimal"/>
      <w:pStyle w:val="a6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ind w:left="841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8" w15:restartNumberingAfterBreak="0">
    <w:nsid w:val="55770918"/>
    <w:multiLevelType w:val="multilevel"/>
    <w:tmpl w:val="55770918"/>
    <w:lvl w:ilvl="0">
      <w:start w:val="1"/>
      <w:numFmt w:val="none"/>
      <w:suff w:val="nothing"/>
      <w:lvlText w:val="%1"/>
      <w:lvlJc w:val="left"/>
      <w:pPr>
        <w:ind w:left="-234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7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pStyle w:val="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pStyle w:val="2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pStyle w:val="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pStyle w:val="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-23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011"/>
        </w:tabs>
        <w:ind w:left="16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7"/>
        </w:tabs>
        <w:ind w:left="2337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11"/>
    <w:rsid w:val="00070011"/>
    <w:rsid w:val="00126650"/>
    <w:rsid w:val="001A0274"/>
    <w:rsid w:val="002A2D4B"/>
    <w:rsid w:val="002A5D35"/>
    <w:rsid w:val="00333C8A"/>
    <w:rsid w:val="004D4373"/>
    <w:rsid w:val="0087440D"/>
    <w:rsid w:val="00A1017B"/>
    <w:rsid w:val="00C35037"/>
    <w:rsid w:val="00C45AEF"/>
    <w:rsid w:val="00CB5F36"/>
    <w:rsid w:val="00CD1555"/>
    <w:rsid w:val="00DB78EE"/>
    <w:rsid w:val="00E214B8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ADB70C"/>
  <w15:chartTrackingRefBased/>
  <w15:docId w15:val="{7A636CF1-0ED5-4A3C-A198-7CC3C85A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07001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0">
    <w:name w:val="heading 1"/>
    <w:basedOn w:val="a8"/>
    <w:next w:val="a8"/>
    <w:link w:val="11"/>
    <w:qFormat/>
    <w:rsid w:val="00070011"/>
    <w:pPr>
      <w:keepNext/>
      <w:tabs>
        <w:tab w:val="left" w:pos="432"/>
      </w:tabs>
      <w:adjustRightInd/>
      <w:spacing w:line="240" w:lineRule="auto"/>
      <w:ind w:left="432" w:hanging="432"/>
      <w:jc w:val="left"/>
      <w:textAlignment w:val="auto"/>
      <w:outlineLvl w:val="0"/>
    </w:pPr>
    <w:rPr>
      <w:rFonts w:eastAsia="黑体"/>
      <w:b/>
      <w:kern w:val="2"/>
      <w:sz w:val="36"/>
    </w:rPr>
  </w:style>
  <w:style w:type="paragraph" w:styleId="22">
    <w:name w:val="heading 2"/>
    <w:basedOn w:val="a8"/>
    <w:next w:val="a8"/>
    <w:link w:val="23"/>
    <w:qFormat/>
    <w:rsid w:val="00070011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8"/>
    <w:next w:val="a8"/>
    <w:link w:val="31"/>
    <w:qFormat/>
    <w:rsid w:val="00070011"/>
    <w:pPr>
      <w:keepNext/>
      <w:keepLines/>
      <w:tabs>
        <w:tab w:val="left" w:pos="720"/>
      </w:tabs>
      <w:adjustRightInd/>
      <w:spacing w:before="260" w:after="260" w:line="416" w:lineRule="auto"/>
      <w:ind w:left="720" w:hanging="720"/>
      <w:textAlignment w:val="auto"/>
      <w:outlineLvl w:val="2"/>
    </w:pPr>
    <w:rPr>
      <w:b/>
      <w:bCs/>
      <w:kern w:val="2"/>
      <w:sz w:val="32"/>
      <w:szCs w:val="32"/>
    </w:rPr>
  </w:style>
  <w:style w:type="paragraph" w:styleId="40">
    <w:name w:val="heading 4"/>
    <w:basedOn w:val="a8"/>
    <w:next w:val="a8"/>
    <w:link w:val="41"/>
    <w:qFormat/>
    <w:rsid w:val="00070011"/>
    <w:pPr>
      <w:keepNext/>
      <w:keepLines/>
      <w:tabs>
        <w:tab w:val="left" w:pos="864"/>
      </w:tabs>
      <w:adjustRightInd/>
      <w:spacing w:before="280" w:after="290" w:line="376" w:lineRule="auto"/>
      <w:ind w:left="864" w:hanging="864"/>
      <w:textAlignment w:val="auto"/>
      <w:outlineLvl w:val="3"/>
    </w:pPr>
    <w:rPr>
      <w:rFonts w:ascii="Arial" w:eastAsia="黑体" w:hAnsi="Arial"/>
      <w:b/>
      <w:bCs/>
      <w:kern w:val="2"/>
      <w:sz w:val="28"/>
      <w:szCs w:val="28"/>
    </w:rPr>
  </w:style>
  <w:style w:type="paragraph" w:styleId="5">
    <w:name w:val="heading 5"/>
    <w:basedOn w:val="a8"/>
    <w:next w:val="a8"/>
    <w:link w:val="50"/>
    <w:qFormat/>
    <w:rsid w:val="00070011"/>
    <w:pPr>
      <w:keepNext/>
      <w:keepLines/>
      <w:tabs>
        <w:tab w:val="left" w:pos="1008"/>
      </w:tabs>
      <w:adjustRightInd/>
      <w:spacing w:before="280" w:after="290" w:line="376" w:lineRule="auto"/>
      <w:ind w:left="1008" w:hanging="1008"/>
      <w:textAlignment w:val="auto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8"/>
    <w:next w:val="a8"/>
    <w:link w:val="60"/>
    <w:qFormat/>
    <w:rsid w:val="00070011"/>
    <w:pPr>
      <w:keepNext/>
      <w:keepLines/>
      <w:adjustRightInd/>
      <w:spacing w:before="240" w:after="64" w:line="320" w:lineRule="auto"/>
      <w:textAlignment w:val="auto"/>
      <w:outlineLvl w:val="5"/>
    </w:pPr>
    <w:rPr>
      <w:rFonts w:ascii="Arial" w:eastAsia="黑体" w:hAnsi="Arial"/>
      <w:b/>
      <w:bCs/>
      <w:kern w:val="2"/>
      <w:sz w:val="24"/>
      <w:szCs w:val="24"/>
    </w:rPr>
  </w:style>
  <w:style w:type="paragraph" w:styleId="7">
    <w:name w:val="heading 7"/>
    <w:basedOn w:val="a8"/>
    <w:next w:val="a8"/>
    <w:link w:val="70"/>
    <w:qFormat/>
    <w:rsid w:val="00070011"/>
    <w:pPr>
      <w:keepNext/>
      <w:keepLines/>
      <w:tabs>
        <w:tab w:val="left" w:pos="1296"/>
      </w:tabs>
      <w:adjustRightInd/>
      <w:spacing w:before="240" w:after="64" w:line="320" w:lineRule="auto"/>
      <w:ind w:left="1296" w:hanging="1296"/>
      <w:textAlignment w:val="auto"/>
      <w:outlineLvl w:val="6"/>
    </w:pPr>
    <w:rPr>
      <w:b/>
      <w:bCs/>
      <w:kern w:val="2"/>
      <w:sz w:val="24"/>
      <w:szCs w:val="24"/>
    </w:rPr>
  </w:style>
  <w:style w:type="paragraph" w:styleId="8">
    <w:name w:val="heading 8"/>
    <w:basedOn w:val="a8"/>
    <w:next w:val="a8"/>
    <w:link w:val="80"/>
    <w:qFormat/>
    <w:rsid w:val="00070011"/>
    <w:pPr>
      <w:keepNext/>
      <w:keepLines/>
      <w:tabs>
        <w:tab w:val="left" w:pos="1440"/>
      </w:tabs>
      <w:adjustRightInd/>
      <w:spacing w:before="240" w:after="64" w:line="320" w:lineRule="auto"/>
      <w:ind w:left="1440" w:hanging="1440"/>
      <w:textAlignment w:val="auto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8"/>
    <w:next w:val="a8"/>
    <w:link w:val="90"/>
    <w:qFormat/>
    <w:rsid w:val="00070011"/>
    <w:pPr>
      <w:keepNext/>
      <w:keepLines/>
      <w:tabs>
        <w:tab w:val="left" w:pos="1584"/>
      </w:tabs>
      <w:adjustRightInd/>
      <w:spacing w:before="240" w:after="64" w:line="320" w:lineRule="auto"/>
      <w:ind w:left="1584" w:hanging="1584"/>
      <w:textAlignment w:val="auto"/>
      <w:outlineLvl w:val="8"/>
    </w:pPr>
    <w:rPr>
      <w:rFonts w:ascii="Arial" w:eastAsia="黑体" w:hAnsi="Arial"/>
      <w:kern w:val="2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1">
    <w:name w:val="标题 1 字符"/>
    <w:basedOn w:val="a9"/>
    <w:link w:val="10"/>
    <w:rsid w:val="00070011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3">
    <w:name w:val="标题 2 字符"/>
    <w:basedOn w:val="a9"/>
    <w:link w:val="22"/>
    <w:rsid w:val="00070011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1">
    <w:name w:val="标题 3 字符"/>
    <w:basedOn w:val="a9"/>
    <w:link w:val="30"/>
    <w:rsid w:val="0007001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9"/>
    <w:link w:val="40"/>
    <w:rsid w:val="0007001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9"/>
    <w:link w:val="5"/>
    <w:rsid w:val="0007001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9"/>
    <w:link w:val="6"/>
    <w:rsid w:val="0007001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9"/>
    <w:link w:val="7"/>
    <w:rsid w:val="0007001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9"/>
    <w:link w:val="8"/>
    <w:rsid w:val="0007001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9"/>
    <w:link w:val="9"/>
    <w:rsid w:val="00070011"/>
    <w:rPr>
      <w:rFonts w:ascii="Arial" w:eastAsia="黑体" w:hAnsi="Arial" w:cs="Times New Roman"/>
      <w:szCs w:val="21"/>
    </w:rPr>
  </w:style>
  <w:style w:type="paragraph" w:styleId="ac">
    <w:name w:val="Balloon Text"/>
    <w:basedOn w:val="a8"/>
    <w:link w:val="ad"/>
    <w:rsid w:val="00070011"/>
    <w:rPr>
      <w:sz w:val="18"/>
      <w:szCs w:val="18"/>
    </w:rPr>
  </w:style>
  <w:style w:type="character" w:customStyle="1" w:styleId="ad">
    <w:name w:val="批注框文本 字符"/>
    <w:basedOn w:val="a9"/>
    <w:link w:val="ac"/>
    <w:rsid w:val="00070011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Block Text"/>
    <w:basedOn w:val="a8"/>
    <w:rsid w:val="00070011"/>
    <w:pPr>
      <w:adjustRightInd/>
      <w:spacing w:line="380" w:lineRule="atLeast"/>
      <w:ind w:left="375" w:right="162"/>
      <w:textAlignment w:val="auto"/>
    </w:pPr>
    <w:rPr>
      <w:spacing w:val="4"/>
      <w:kern w:val="2"/>
      <w:sz w:val="24"/>
      <w:szCs w:val="24"/>
    </w:rPr>
  </w:style>
  <w:style w:type="paragraph" w:styleId="af">
    <w:name w:val="Body Text"/>
    <w:basedOn w:val="a8"/>
    <w:link w:val="af0"/>
    <w:rsid w:val="00070011"/>
    <w:pPr>
      <w:adjustRightInd/>
      <w:spacing w:before="50" w:line="320" w:lineRule="atLeast"/>
      <w:textAlignment w:val="auto"/>
    </w:pPr>
    <w:rPr>
      <w:kern w:val="2"/>
      <w:sz w:val="24"/>
      <w:szCs w:val="24"/>
    </w:rPr>
  </w:style>
  <w:style w:type="character" w:customStyle="1" w:styleId="af0">
    <w:name w:val="正文文本 字符"/>
    <w:basedOn w:val="a9"/>
    <w:link w:val="af"/>
    <w:rsid w:val="00070011"/>
    <w:rPr>
      <w:rFonts w:ascii="Times New Roman" w:eastAsia="宋体" w:hAnsi="Times New Roman" w:cs="Times New Roman"/>
      <w:sz w:val="24"/>
      <w:szCs w:val="24"/>
    </w:rPr>
  </w:style>
  <w:style w:type="paragraph" w:styleId="24">
    <w:name w:val="Body Text 2"/>
    <w:basedOn w:val="a8"/>
    <w:link w:val="25"/>
    <w:rsid w:val="00070011"/>
    <w:pPr>
      <w:adjustRightInd/>
      <w:spacing w:line="380" w:lineRule="atLeast"/>
      <w:ind w:right="162"/>
      <w:jc w:val="left"/>
      <w:textAlignment w:val="auto"/>
    </w:pPr>
    <w:rPr>
      <w:kern w:val="2"/>
      <w:sz w:val="24"/>
      <w:szCs w:val="24"/>
    </w:rPr>
  </w:style>
  <w:style w:type="character" w:customStyle="1" w:styleId="25">
    <w:name w:val="正文文本 2 字符"/>
    <w:basedOn w:val="a9"/>
    <w:link w:val="24"/>
    <w:rsid w:val="00070011"/>
    <w:rPr>
      <w:rFonts w:ascii="Times New Roman" w:eastAsia="宋体" w:hAnsi="Times New Roman" w:cs="Times New Roman"/>
      <w:sz w:val="24"/>
      <w:szCs w:val="24"/>
    </w:rPr>
  </w:style>
  <w:style w:type="paragraph" w:styleId="af1">
    <w:name w:val="Body Text First Indent"/>
    <w:basedOn w:val="af"/>
    <w:link w:val="af2"/>
    <w:rsid w:val="00070011"/>
    <w:pPr>
      <w:spacing w:before="0" w:after="120" w:line="240" w:lineRule="auto"/>
      <w:ind w:firstLineChars="100" w:firstLine="420"/>
    </w:pPr>
    <w:rPr>
      <w:rFonts w:ascii="宋体" w:hAnsi="宋体"/>
      <w:b/>
      <w:sz w:val="21"/>
      <w:szCs w:val="36"/>
    </w:rPr>
  </w:style>
  <w:style w:type="character" w:customStyle="1" w:styleId="af2">
    <w:name w:val="正文文本首行缩进 字符"/>
    <w:basedOn w:val="af0"/>
    <w:link w:val="af1"/>
    <w:rsid w:val="00070011"/>
    <w:rPr>
      <w:rFonts w:ascii="宋体" w:eastAsia="宋体" w:hAnsi="宋体" w:cs="Times New Roman"/>
      <w:b/>
      <w:sz w:val="24"/>
      <w:szCs w:val="36"/>
    </w:rPr>
  </w:style>
  <w:style w:type="paragraph" w:styleId="af3">
    <w:name w:val="Body Text Indent"/>
    <w:basedOn w:val="a8"/>
    <w:link w:val="af4"/>
    <w:rsid w:val="00070011"/>
    <w:pPr>
      <w:widowControl/>
      <w:ind w:left="210" w:hangingChars="100" w:hanging="210"/>
      <w:jc w:val="left"/>
    </w:pPr>
  </w:style>
  <w:style w:type="character" w:customStyle="1" w:styleId="af4">
    <w:name w:val="正文文本缩进 字符"/>
    <w:basedOn w:val="a9"/>
    <w:link w:val="af3"/>
    <w:rsid w:val="00070011"/>
    <w:rPr>
      <w:rFonts w:ascii="Times New Roman" w:eastAsia="宋体" w:hAnsi="Times New Roman" w:cs="Times New Roman"/>
      <w:kern w:val="0"/>
      <w:szCs w:val="20"/>
    </w:rPr>
  </w:style>
  <w:style w:type="paragraph" w:styleId="26">
    <w:name w:val="Body Text Indent 2"/>
    <w:basedOn w:val="a8"/>
    <w:link w:val="27"/>
    <w:rsid w:val="00070011"/>
    <w:pPr>
      <w:widowControl/>
      <w:adjustRightInd/>
      <w:spacing w:line="240" w:lineRule="auto"/>
      <w:ind w:left="181" w:hangingChars="86" w:hanging="181"/>
      <w:jc w:val="left"/>
      <w:textAlignment w:val="auto"/>
    </w:pPr>
    <w:rPr>
      <w:kern w:val="2"/>
      <w:szCs w:val="24"/>
    </w:rPr>
  </w:style>
  <w:style w:type="character" w:customStyle="1" w:styleId="27">
    <w:name w:val="正文文本缩进 2 字符"/>
    <w:basedOn w:val="a9"/>
    <w:link w:val="26"/>
    <w:rsid w:val="00070011"/>
    <w:rPr>
      <w:rFonts w:ascii="Times New Roman" w:eastAsia="宋体" w:hAnsi="Times New Roman" w:cs="Times New Roman"/>
      <w:szCs w:val="24"/>
    </w:rPr>
  </w:style>
  <w:style w:type="paragraph" w:styleId="32">
    <w:name w:val="Body Text Indent 3"/>
    <w:basedOn w:val="a8"/>
    <w:link w:val="33"/>
    <w:rsid w:val="00070011"/>
    <w:pPr>
      <w:widowControl/>
      <w:ind w:left="210" w:hangingChars="100" w:hanging="210"/>
    </w:pPr>
  </w:style>
  <w:style w:type="character" w:customStyle="1" w:styleId="33">
    <w:name w:val="正文文本缩进 3 字符"/>
    <w:basedOn w:val="a9"/>
    <w:link w:val="32"/>
    <w:rsid w:val="00070011"/>
    <w:rPr>
      <w:rFonts w:ascii="Times New Roman" w:eastAsia="宋体" w:hAnsi="Times New Roman" w:cs="Times New Roman"/>
      <w:kern w:val="0"/>
      <w:szCs w:val="20"/>
    </w:rPr>
  </w:style>
  <w:style w:type="character" w:styleId="af5">
    <w:name w:val="annotation reference"/>
    <w:rsid w:val="00070011"/>
    <w:rPr>
      <w:rFonts w:ascii="宋体" w:eastAsia="宋体" w:hAnsi="宋体"/>
      <w:b/>
      <w:sz w:val="21"/>
      <w:szCs w:val="21"/>
      <w:lang w:val="en-US" w:eastAsia="en-US" w:bidi="ar-SA"/>
    </w:rPr>
  </w:style>
  <w:style w:type="paragraph" w:styleId="af6">
    <w:name w:val="annotation text"/>
    <w:basedOn w:val="a8"/>
    <w:link w:val="af7"/>
    <w:rsid w:val="00070011"/>
    <w:pPr>
      <w:jc w:val="left"/>
    </w:pPr>
  </w:style>
  <w:style w:type="character" w:customStyle="1" w:styleId="af7">
    <w:name w:val="批注文字 字符"/>
    <w:basedOn w:val="a9"/>
    <w:link w:val="af6"/>
    <w:rsid w:val="00070011"/>
    <w:rPr>
      <w:rFonts w:ascii="Times New Roman" w:eastAsia="宋体" w:hAnsi="Times New Roman" w:cs="Times New Roman"/>
      <w:kern w:val="0"/>
      <w:szCs w:val="20"/>
    </w:rPr>
  </w:style>
  <w:style w:type="paragraph" w:styleId="af8">
    <w:name w:val="annotation subject"/>
    <w:basedOn w:val="af6"/>
    <w:next w:val="af6"/>
    <w:link w:val="af9"/>
    <w:rsid w:val="00070011"/>
    <w:rPr>
      <w:b/>
      <w:bCs/>
    </w:rPr>
  </w:style>
  <w:style w:type="character" w:customStyle="1" w:styleId="af9">
    <w:name w:val="批注主题 字符"/>
    <w:basedOn w:val="af7"/>
    <w:link w:val="af8"/>
    <w:rsid w:val="00070011"/>
    <w:rPr>
      <w:rFonts w:ascii="Times New Roman" w:eastAsia="宋体" w:hAnsi="Times New Roman" w:cs="Times New Roman"/>
      <w:b/>
      <w:bCs/>
      <w:kern w:val="0"/>
      <w:szCs w:val="20"/>
    </w:rPr>
  </w:style>
  <w:style w:type="paragraph" w:styleId="afa">
    <w:name w:val="Date"/>
    <w:basedOn w:val="a8"/>
    <w:next w:val="a8"/>
    <w:link w:val="afb"/>
    <w:rsid w:val="00070011"/>
    <w:pPr>
      <w:jc w:val="right"/>
    </w:pPr>
    <w:rPr>
      <w:spacing w:val="2"/>
      <w:sz w:val="28"/>
    </w:rPr>
  </w:style>
  <w:style w:type="character" w:customStyle="1" w:styleId="afb">
    <w:name w:val="日期 字符"/>
    <w:basedOn w:val="a9"/>
    <w:link w:val="afa"/>
    <w:rsid w:val="00070011"/>
    <w:rPr>
      <w:rFonts w:ascii="Times New Roman" w:eastAsia="宋体" w:hAnsi="Times New Roman" w:cs="Times New Roman"/>
      <w:spacing w:val="2"/>
      <w:kern w:val="0"/>
      <w:sz w:val="28"/>
      <w:szCs w:val="20"/>
    </w:rPr>
  </w:style>
  <w:style w:type="paragraph" w:styleId="afc">
    <w:name w:val="Document Map"/>
    <w:basedOn w:val="a8"/>
    <w:link w:val="afd"/>
    <w:rsid w:val="00070011"/>
    <w:pPr>
      <w:shd w:val="clear" w:color="auto" w:fill="000080"/>
    </w:pPr>
  </w:style>
  <w:style w:type="character" w:customStyle="1" w:styleId="afd">
    <w:name w:val="文档结构图 字符"/>
    <w:basedOn w:val="a9"/>
    <w:link w:val="afc"/>
    <w:rsid w:val="00070011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styleId="afe">
    <w:name w:val="FollowedHyperlink"/>
    <w:rsid w:val="00070011"/>
    <w:rPr>
      <w:rFonts w:ascii="宋体" w:eastAsia="宋体" w:hAnsi="宋体"/>
      <w:b/>
      <w:color w:val="800080"/>
      <w:sz w:val="36"/>
      <w:szCs w:val="36"/>
      <w:u w:val="single"/>
      <w:lang w:val="en-US" w:eastAsia="en-US" w:bidi="ar-SA"/>
    </w:rPr>
  </w:style>
  <w:style w:type="paragraph" w:styleId="aff">
    <w:name w:val="footer"/>
    <w:basedOn w:val="a8"/>
    <w:link w:val="aff0"/>
    <w:uiPriority w:val="99"/>
    <w:rsid w:val="00070011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sz w:val="20"/>
    </w:rPr>
  </w:style>
  <w:style w:type="character" w:customStyle="1" w:styleId="aff0">
    <w:name w:val="页脚 字符"/>
    <w:basedOn w:val="a9"/>
    <w:link w:val="aff"/>
    <w:uiPriority w:val="99"/>
    <w:rsid w:val="00070011"/>
    <w:rPr>
      <w:rFonts w:ascii="Times New Roman" w:eastAsia="宋体" w:hAnsi="Times New Roman" w:cs="Times New Roman"/>
      <w:kern w:val="0"/>
      <w:sz w:val="20"/>
      <w:szCs w:val="20"/>
      <w:lang w:val="en-US" w:eastAsia="zh-CN"/>
    </w:rPr>
  </w:style>
  <w:style w:type="paragraph" w:styleId="aff1">
    <w:name w:val="header"/>
    <w:basedOn w:val="a8"/>
    <w:link w:val="aff2"/>
    <w:uiPriority w:val="99"/>
    <w:rsid w:val="00070011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sz w:val="20"/>
    </w:rPr>
  </w:style>
  <w:style w:type="character" w:customStyle="1" w:styleId="aff2">
    <w:name w:val="页眉 字符"/>
    <w:basedOn w:val="a9"/>
    <w:link w:val="aff1"/>
    <w:uiPriority w:val="99"/>
    <w:rsid w:val="00070011"/>
    <w:rPr>
      <w:rFonts w:ascii="Times New Roman" w:eastAsia="宋体" w:hAnsi="Times New Roman" w:cs="Times New Roman"/>
      <w:kern w:val="0"/>
      <w:sz w:val="20"/>
      <w:szCs w:val="20"/>
      <w:lang w:val="en-US" w:eastAsia="zh-CN"/>
    </w:rPr>
  </w:style>
  <w:style w:type="character" w:styleId="HTML">
    <w:name w:val="HTML Code"/>
    <w:rsid w:val="00070011"/>
    <w:rPr>
      <w:rFonts w:ascii="Courier New" w:eastAsia="宋体" w:hAnsi="Courier New" w:cs="Courier New"/>
      <w:b/>
      <w:sz w:val="20"/>
      <w:szCs w:val="20"/>
      <w:lang w:val="en-US" w:eastAsia="en-US" w:bidi="ar-SA"/>
    </w:rPr>
  </w:style>
  <w:style w:type="paragraph" w:styleId="HTML0">
    <w:name w:val="HTML Preformatted"/>
    <w:basedOn w:val="a8"/>
    <w:link w:val="HTML1"/>
    <w:rsid w:val="00070011"/>
    <w:pPr>
      <w:adjustRightInd/>
      <w:spacing w:line="240" w:lineRule="auto"/>
      <w:textAlignment w:val="auto"/>
    </w:pPr>
    <w:rPr>
      <w:rFonts w:ascii="Courier New" w:hAnsi="Courier New" w:cs="Courier New"/>
      <w:kern w:val="2"/>
      <w:sz w:val="20"/>
    </w:rPr>
  </w:style>
  <w:style w:type="character" w:customStyle="1" w:styleId="HTML1">
    <w:name w:val="HTML 预设格式 字符"/>
    <w:basedOn w:val="a9"/>
    <w:link w:val="HTML0"/>
    <w:rsid w:val="00070011"/>
    <w:rPr>
      <w:rFonts w:ascii="Courier New" w:eastAsia="宋体" w:hAnsi="Courier New" w:cs="Courier New"/>
      <w:sz w:val="20"/>
      <w:szCs w:val="20"/>
    </w:rPr>
  </w:style>
  <w:style w:type="character" w:styleId="aff3">
    <w:name w:val="Hyperlink"/>
    <w:uiPriority w:val="99"/>
    <w:rsid w:val="00070011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styleId="12">
    <w:name w:val="index 1"/>
    <w:basedOn w:val="a8"/>
    <w:next w:val="a8"/>
    <w:rsid w:val="00070011"/>
    <w:pPr>
      <w:adjustRightInd/>
      <w:spacing w:line="240" w:lineRule="auto"/>
      <w:textAlignment w:val="auto"/>
    </w:pPr>
    <w:rPr>
      <w:rFonts w:ascii="宋体" w:hAnsi="宋体"/>
      <w:kern w:val="2"/>
      <w:sz w:val="24"/>
      <w:szCs w:val="24"/>
    </w:rPr>
  </w:style>
  <w:style w:type="paragraph" w:styleId="aff4">
    <w:name w:val="Normal (Web)"/>
    <w:basedOn w:val="a8"/>
    <w:rsid w:val="00070011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styleId="aff5">
    <w:name w:val="Normal Indent"/>
    <w:basedOn w:val="a8"/>
    <w:link w:val="13"/>
    <w:qFormat/>
    <w:rsid w:val="00070011"/>
    <w:pPr>
      <w:adjustRightInd/>
      <w:spacing w:line="240" w:lineRule="auto"/>
      <w:ind w:firstLineChars="200" w:firstLine="420"/>
      <w:textAlignment w:val="auto"/>
    </w:pPr>
    <w:rPr>
      <w:rFonts w:ascii="宋体" w:hAnsi="宋体"/>
      <w:b/>
      <w:kern w:val="2"/>
      <w:sz w:val="24"/>
      <w:szCs w:val="24"/>
    </w:rPr>
  </w:style>
  <w:style w:type="character" w:customStyle="1" w:styleId="13">
    <w:name w:val="正文缩进 字符1"/>
    <w:link w:val="aff5"/>
    <w:rsid w:val="00070011"/>
    <w:rPr>
      <w:rFonts w:ascii="宋体" w:eastAsia="宋体" w:hAnsi="宋体" w:cs="Times New Roman"/>
      <w:b/>
      <w:sz w:val="24"/>
      <w:szCs w:val="24"/>
    </w:rPr>
  </w:style>
  <w:style w:type="character" w:styleId="aff6">
    <w:name w:val="page number"/>
    <w:rsid w:val="00070011"/>
    <w:rPr>
      <w:rFonts w:ascii="宋体" w:eastAsia="宋体" w:hAnsi="宋体"/>
      <w:b/>
      <w:sz w:val="20"/>
      <w:szCs w:val="36"/>
      <w:lang w:val="en-US" w:eastAsia="en-US" w:bidi="ar-SA"/>
    </w:rPr>
  </w:style>
  <w:style w:type="paragraph" w:styleId="aff7">
    <w:name w:val="Plain Text"/>
    <w:basedOn w:val="a8"/>
    <w:link w:val="aff8"/>
    <w:rsid w:val="00070011"/>
    <w:pPr>
      <w:adjustRightInd/>
      <w:spacing w:line="240" w:lineRule="auto"/>
      <w:textAlignment w:val="auto"/>
    </w:pPr>
    <w:rPr>
      <w:rFonts w:ascii="宋体" w:hAnsi="Courier New"/>
      <w:kern w:val="2"/>
    </w:rPr>
  </w:style>
  <w:style w:type="character" w:customStyle="1" w:styleId="aff8">
    <w:name w:val="纯文本 字符"/>
    <w:basedOn w:val="a9"/>
    <w:link w:val="aff7"/>
    <w:rsid w:val="00070011"/>
    <w:rPr>
      <w:rFonts w:ascii="宋体" w:eastAsia="宋体" w:hAnsi="Courier New" w:cs="Times New Roman"/>
      <w:szCs w:val="20"/>
    </w:rPr>
  </w:style>
  <w:style w:type="character" w:styleId="aff9">
    <w:name w:val="Strong"/>
    <w:qFormat/>
    <w:rsid w:val="00070011"/>
    <w:rPr>
      <w:rFonts w:ascii="宋体" w:eastAsia="宋体" w:hAnsi="宋体"/>
      <w:b w:val="0"/>
      <w:bCs/>
      <w:sz w:val="36"/>
      <w:szCs w:val="36"/>
      <w:lang w:val="en-US" w:eastAsia="en-US" w:bidi="ar-SA"/>
    </w:rPr>
  </w:style>
  <w:style w:type="table" w:styleId="affa">
    <w:name w:val="Table Grid"/>
    <w:basedOn w:val="aa"/>
    <w:qFormat/>
    <w:rsid w:val="0007001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8"/>
    <w:next w:val="a8"/>
    <w:uiPriority w:val="39"/>
    <w:rsid w:val="00070011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8"/>
    <w:next w:val="a8"/>
    <w:uiPriority w:val="39"/>
    <w:rsid w:val="00070011"/>
    <w:pPr>
      <w:tabs>
        <w:tab w:val="left" w:pos="840"/>
        <w:tab w:val="right" w:leader="dot" w:pos="9846"/>
      </w:tabs>
      <w:ind w:left="142" w:firstLineChars="28" w:firstLine="67"/>
      <w:jc w:val="left"/>
    </w:pPr>
    <w:rPr>
      <w:smallCaps/>
      <w:sz w:val="20"/>
    </w:rPr>
  </w:style>
  <w:style w:type="paragraph" w:styleId="TOC3">
    <w:name w:val="toc 3"/>
    <w:basedOn w:val="a8"/>
    <w:next w:val="a8"/>
    <w:uiPriority w:val="39"/>
    <w:rsid w:val="00070011"/>
    <w:pPr>
      <w:ind w:left="420"/>
      <w:jc w:val="left"/>
    </w:pPr>
    <w:rPr>
      <w:i/>
      <w:iCs/>
      <w:sz w:val="20"/>
    </w:rPr>
  </w:style>
  <w:style w:type="paragraph" w:styleId="TOC4">
    <w:name w:val="toc 4"/>
    <w:basedOn w:val="a8"/>
    <w:next w:val="a8"/>
    <w:rsid w:val="00070011"/>
    <w:pPr>
      <w:ind w:left="630"/>
      <w:jc w:val="left"/>
    </w:pPr>
    <w:rPr>
      <w:sz w:val="18"/>
      <w:szCs w:val="18"/>
    </w:rPr>
  </w:style>
  <w:style w:type="paragraph" w:styleId="TOC5">
    <w:name w:val="toc 5"/>
    <w:basedOn w:val="a8"/>
    <w:next w:val="a8"/>
    <w:rsid w:val="00070011"/>
    <w:pPr>
      <w:ind w:left="840"/>
      <w:jc w:val="left"/>
    </w:pPr>
    <w:rPr>
      <w:sz w:val="18"/>
      <w:szCs w:val="18"/>
    </w:rPr>
  </w:style>
  <w:style w:type="paragraph" w:styleId="TOC6">
    <w:name w:val="toc 6"/>
    <w:basedOn w:val="a8"/>
    <w:next w:val="a8"/>
    <w:rsid w:val="00070011"/>
    <w:pPr>
      <w:ind w:left="1050"/>
      <w:jc w:val="left"/>
    </w:pPr>
    <w:rPr>
      <w:sz w:val="18"/>
      <w:szCs w:val="18"/>
    </w:rPr>
  </w:style>
  <w:style w:type="paragraph" w:styleId="TOC7">
    <w:name w:val="toc 7"/>
    <w:basedOn w:val="a8"/>
    <w:next w:val="a8"/>
    <w:rsid w:val="00070011"/>
    <w:pPr>
      <w:ind w:left="1260"/>
      <w:jc w:val="left"/>
    </w:pPr>
    <w:rPr>
      <w:sz w:val="18"/>
      <w:szCs w:val="18"/>
    </w:rPr>
  </w:style>
  <w:style w:type="paragraph" w:styleId="TOC8">
    <w:name w:val="toc 8"/>
    <w:basedOn w:val="a8"/>
    <w:next w:val="a8"/>
    <w:rsid w:val="00070011"/>
    <w:pPr>
      <w:ind w:left="1470"/>
      <w:jc w:val="left"/>
    </w:pPr>
    <w:rPr>
      <w:sz w:val="18"/>
      <w:szCs w:val="18"/>
    </w:rPr>
  </w:style>
  <w:style w:type="paragraph" w:styleId="TOC9">
    <w:name w:val="toc 9"/>
    <w:basedOn w:val="a8"/>
    <w:next w:val="a8"/>
    <w:rsid w:val="00070011"/>
    <w:pPr>
      <w:ind w:left="1680"/>
      <w:jc w:val="left"/>
    </w:pPr>
    <w:rPr>
      <w:sz w:val="18"/>
      <w:szCs w:val="18"/>
    </w:rPr>
  </w:style>
  <w:style w:type="character" w:customStyle="1" w:styleId="f141">
    <w:name w:val="f141"/>
    <w:rsid w:val="00070011"/>
    <w:rPr>
      <w:rFonts w:ascii="宋体" w:eastAsia="宋体" w:hAnsi="宋体"/>
      <w:b/>
      <w:sz w:val="28"/>
      <w:szCs w:val="28"/>
      <w:lang w:val="en-US" w:eastAsia="en-US" w:bidi="ar-SA"/>
    </w:rPr>
  </w:style>
  <w:style w:type="character" w:customStyle="1" w:styleId="14">
    <w:name w:val="页码1"/>
    <w:rsid w:val="00070011"/>
    <w:rPr>
      <w:lang w:val="en-US" w:eastAsia="en-US" w:bidi="ar-SA"/>
    </w:rPr>
  </w:style>
  <w:style w:type="character" w:customStyle="1" w:styleId="TDContents">
    <w:name w:val="TDContents"/>
    <w:rsid w:val="00070011"/>
    <w:rPr>
      <w:rFonts w:ascii="Arial" w:eastAsia="宋体" w:hAnsi="Arial"/>
      <w:b/>
      <w:sz w:val="36"/>
      <w:szCs w:val="36"/>
      <w:lang w:val="en-US" w:eastAsia="en-US" w:bidi="ar-SA"/>
    </w:rPr>
  </w:style>
  <w:style w:type="character" w:customStyle="1" w:styleId="m1">
    <w:name w:val="m1"/>
    <w:rsid w:val="00070011"/>
    <w:rPr>
      <w:rFonts w:ascii="宋体" w:eastAsia="宋体" w:hAnsi="宋体"/>
      <w:b/>
      <w:color w:val="0000FF"/>
      <w:sz w:val="36"/>
      <w:szCs w:val="36"/>
      <w:lang w:val="en-US" w:eastAsia="en-US" w:bidi="ar-SA"/>
    </w:rPr>
  </w:style>
  <w:style w:type="character" w:customStyle="1" w:styleId="new2">
    <w:name w:val="new2"/>
    <w:rsid w:val="00070011"/>
    <w:rPr>
      <w:rFonts w:ascii="宋体" w:eastAsia="宋体" w:hAnsi="宋体"/>
      <w:b/>
      <w:sz w:val="18"/>
      <w:szCs w:val="18"/>
      <w:lang w:val="en-US" w:eastAsia="en-US" w:bidi="ar-SA"/>
    </w:rPr>
  </w:style>
  <w:style w:type="character" w:customStyle="1" w:styleId="b1">
    <w:name w:val="b1"/>
    <w:rsid w:val="00070011"/>
    <w:rPr>
      <w:rFonts w:ascii="Courier New" w:eastAsia="宋体" w:hAnsi="Courier New" w:cs="Courier New" w:hint="default"/>
      <w:b/>
      <w:bCs/>
      <w:strike w:val="0"/>
      <w:dstrike w:val="0"/>
      <w:color w:val="FF0000"/>
      <w:sz w:val="36"/>
      <w:szCs w:val="36"/>
      <w:u w:val="none"/>
      <w:lang w:val="en-US" w:eastAsia="en-US" w:bidi="ar-SA"/>
    </w:rPr>
  </w:style>
  <w:style w:type="character" w:customStyle="1" w:styleId="ci1">
    <w:name w:val="ci1"/>
    <w:rsid w:val="00070011"/>
    <w:rPr>
      <w:rFonts w:ascii="Courier" w:eastAsia="宋体" w:hAnsi="Courier" w:hint="default"/>
      <w:b/>
      <w:color w:val="888888"/>
      <w:sz w:val="24"/>
      <w:szCs w:val="24"/>
      <w:lang w:val="en-US" w:eastAsia="en-US" w:bidi="ar-SA"/>
    </w:rPr>
  </w:style>
  <w:style w:type="character" w:customStyle="1" w:styleId="fonttitle181">
    <w:name w:val="fonttitle181"/>
    <w:rsid w:val="00070011"/>
    <w:rPr>
      <w:rFonts w:ascii="宋体" w:eastAsia="宋体" w:hAnsi="宋体"/>
      <w:b/>
      <w:bCs/>
      <w:color w:val="000000"/>
      <w:spacing w:val="0"/>
      <w:sz w:val="27"/>
      <w:szCs w:val="27"/>
      <w:lang w:val="en-US" w:eastAsia="en-US" w:bidi="ar-SA"/>
    </w:rPr>
  </w:style>
  <w:style w:type="character" w:customStyle="1" w:styleId="CharChar">
    <w:name w:val="正文文本 Char Char"/>
    <w:rsid w:val="00070011"/>
    <w:rPr>
      <w:rFonts w:ascii="宋体" w:eastAsia="宋体" w:hAnsi="宋体"/>
      <w:b/>
      <w:kern w:val="2"/>
      <w:sz w:val="21"/>
      <w:szCs w:val="36"/>
      <w:lang w:val="en-US" w:eastAsia="zh-CN" w:bidi="ar-SA"/>
    </w:rPr>
  </w:style>
  <w:style w:type="paragraph" w:customStyle="1" w:styleId="b">
    <w:name w:val="b"/>
    <w:basedOn w:val="a8"/>
    <w:rsid w:val="00070011"/>
    <w:pPr>
      <w:adjustRightInd/>
      <w:spacing w:line="400" w:lineRule="exact"/>
      <w:ind w:firstLineChars="500" w:firstLine="1201"/>
      <w:textAlignment w:val="auto"/>
    </w:pPr>
    <w:rPr>
      <w:rFonts w:ascii="宋体" w:hAnsi="宋体"/>
      <w:b/>
      <w:bCs/>
      <w:kern w:val="2"/>
      <w:sz w:val="24"/>
    </w:rPr>
  </w:style>
  <w:style w:type="paragraph" w:customStyle="1" w:styleId="a1">
    <w:name w:val="一级条标题"/>
    <w:basedOn w:val="a0"/>
    <w:next w:val="a8"/>
    <w:rsid w:val="00070011"/>
    <w:pPr>
      <w:numPr>
        <w:ilvl w:val="2"/>
      </w:numPr>
      <w:tabs>
        <w:tab w:val="left" w:pos="420"/>
      </w:tabs>
      <w:spacing w:beforeLines="0" w:before="0" w:afterLines="0" w:after="0"/>
      <w:ind w:left="420" w:hanging="420"/>
      <w:outlineLvl w:val="2"/>
    </w:pPr>
  </w:style>
  <w:style w:type="paragraph" w:customStyle="1" w:styleId="a0">
    <w:name w:val="章标题"/>
    <w:next w:val="a8"/>
    <w:rsid w:val="00070011"/>
    <w:pPr>
      <w:numPr>
        <w:ilvl w:val="1"/>
        <w:numId w:val="1"/>
      </w:numPr>
      <w:spacing w:beforeLines="50" w:before="156" w:afterLines="50" w:after="156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215">
    <w:name w:val="样式 宋体 首行缩进:  2 字符 行距: 1.5 倍行距"/>
    <w:basedOn w:val="a8"/>
    <w:rsid w:val="00070011"/>
    <w:pPr>
      <w:adjustRightInd/>
      <w:spacing w:line="360" w:lineRule="auto"/>
      <w:ind w:firstLineChars="200" w:firstLine="480"/>
      <w:textAlignment w:val="auto"/>
    </w:pPr>
    <w:rPr>
      <w:rFonts w:cs="宋体"/>
      <w:kern w:val="2"/>
      <w:sz w:val="24"/>
      <w:szCs w:val="24"/>
    </w:rPr>
  </w:style>
  <w:style w:type="paragraph" w:customStyle="1" w:styleId="Normal0">
    <w:name w:val="Normal 0"/>
    <w:basedOn w:val="a8"/>
    <w:rsid w:val="00070011"/>
    <w:pPr>
      <w:widowControl/>
      <w:adjustRightInd/>
      <w:spacing w:line="240" w:lineRule="auto"/>
      <w:ind w:leftChars="100" w:left="180" w:firstLineChars="200" w:firstLine="360"/>
      <w:jc w:val="left"/>
      <w:textAlignment w:val="auto"/>
    </w:pPr>
    <w:rPr>
      <w:rFonts w:ascii="宋体" w:hAnsi="宋体"/>
      <w:sz w:val="18"/>
      <w:szCs w:val="18"/>
    </w:rPr>
  </w:style>
  <w:style w:type="paragraph" w:customStyle="1" w:styleId="CharCharCharCharCharCharCharCharCharChar1">
    <w:name w:val="Char Char Char Char Char Char Char Char Char Char1"/>
    <w:basedOn w:val="a8"/>
    <w:rsid w:val="00070011"/>
    <w:pPr>
      <w:widowControl/>
      <w:adjustRightInd/>
      <w:spacing w:after="160" w:line="360" w:lineRule="auto"/>
      <w:jc w:val="left"/>
      <w:textAlignment w:val="auto"/>
    </w:pPr>
    <w:rPr>
      <w:rFonts w:ascii="Verdana" w:hAnsi="Verdana"/>
      <w:lang w:eastAsia="en-US"/>
    </w:rPr>
  </w:style>
  <w:style w:type="paragraph" w:customStyle="1" w:styleId="CharCharCharCharCharChar1CharCharCharCharCharCharCharCharCharCharCharCharCharCharCharCharChar">
    <w:name w:val="Char Char Char Char Char Char1 Char Char Char Char Char Char Char Char Char Char Char Char Char Char Char Char Char"/>
    <w:basedOn w:val="a8"/>
    <w:rsid w:val="00070011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34">
    <w:name w:val="样式3"/>
    <w:basedOn w:val="a8"/>
    <w:rsid w:val="00070011"/>
    <w:pPr>
      <w:adjustRightInd/>
      <w:spacing w:line="240" w:lineRule="atLeast"/>
      <w:jc w:val="center"/>
      <w:textAlignment w:val="auto"/>
    </w:pPr>
    <w:rPr>
      <w:kern w:val="2"/>
    </w:rPr>
  </w:style>
  <w:style w:type="paragraph" w:customStyle="1" w:styleId="a4">
    <w:name w:val="四级条标题"/>
    <w:basedOn w:val="a3"/>
    <w:next w:val="a8"/>
    <w:rsid w:val="00070011"/>
    <w:pPr>
      <w:numPr>
        <w:ilvl w:val="5"/>
      </w:numPr>
      <w:ind w:left="420" w:hanging="420"/>
      <w:outlineLvl w:val="5"/>
    </w:pPr>
  </w:style>
  <w:style w:type="paragraph" w:customStyle="1" w:styleId="a3">
    <w:name w:val="三级条标题"/>
    <w:basedOn w:val="a2"/>
    <w:next w:val="a8"/>
    <w:rsid w:val="00070011"/>
    <w:pPr>
      <w:numPr>
        <w:ilvl w:val="4"/>
      </w:numPr>
      <w:ind w:left="420" w:hanging="420"/>
      <w:outlineLvl w:val="4"/>
    </w:pPr>
  </w:style>
  <w:style w:type="paragraph" w:customStyle="1" w:styleId="a2">
    <w:name w:val="二级条标题"/>
    <w:basedOn w:val="a1"/>
    <w:next w:val="a8"/>
    <w:rsid w:val="00070011"/>
    <w:pPr>
      <w:numPr>
        <w:ilvl w:val="3"/>
      </w:numPr>
      <w:ind w:left="420" w:hanging="420"/>
      <w:outlineLvl w:val="3"/>
    </w:pPr>
  </w:style>
  <w:style w:type="paragraph" w:customStyle="1" w:styleId="affb">
    <w:name w:val="具体问题子项细节"/>
    <w:basedOn w:val="a8"/>
    <w:rsid w:val="00070011"/>
    <w:pPr>
      <w:autoSpaceDE w:val="0"/>
      <w:autoSpaceDN w:val="0"/>
      <w:spacing w:line="240" w:lineRule="auto"/>
      <w:ind w:left="1620" w:firstLine="60"/>
      <w:jc w:val="left"/>
      <w:textAlignment w:val="auto"/>
    </w:pPr>
    <w:rPr>
      <w:rFonts w:ascii="宋体"/>
      <w:color w:val="000000"/>
      <w:sz w:val="20"/>
      <w:lang w:val="zh-CN"/>
    </w:rPr>
  </w:style>
  <w:style w:type="paragraph" w:customStyle="1" w:styleId="affc">
    <w:name w:val="表格大标题"/>
    <w:basedOn w:val="a8"/>
    <w:rsid w:val="00070011"/>
    <w:pPr>
      <w:snapToGrid w:val="0"/>
      <w:spacing w:before="120" w:after="120" w:line="360" w:lineRule="exact"/>
      <w:textAlignment w:val="auto"/>
    </w:pPr>
    <w:rPr>
      <w:b/>
      <w:bCs/>
      <w:kern w:val="24"/>
      <w:sz w:val="24"/>
      <w:szCs w:val="24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8"/>
    <w:rsid w:val="00070011"/>
    <w:pPr>
      <w:keepNext/>
      <w:tabs>
        <w:tab w:val="left" w:pos="2940"/>
      </w:tabs>
      <w:autoSpaceDE w:val="0"/>
      <w:autoSpaceDN w:val="0"/>
      <w:spacing w:line="240" w:lineRule="auto"/>
      <w:ind w:hanging="420"/>
      <w:jc w:val="left"/>
      <w:textAlignment w:val="auto"/>
    </w:pPr>
    <w:rPr>
      <w:kern w:val="2"/>
      <w:sz w:val="20"/>
    </w:rPr>
  </w:style>
  <w:style w:type="paragraph" w:customStyle="1" w:styleId="15">
    <w:name w:val="样式1"/>
    <w:basedOn w:val="aff1"/>
    <w:next w:val="6"/>
    <w:rsid w:val="00070011"/>
    <w:pPr>
      <w:shd w:val="clear" w:color="auto" w:fill="FFFFFF"/>
      <w:tabs>
        <w:tab w:val="clear" w:pos="4320"/>
        <w:tab w:val="clear" w:pos="8640"/>
        <w:tab w:val="center" w:pos="4153"/>
        <w:tab w:val="right" w:pos="8306"/>
      </w:tabs>
      <w:autoSpaceDE/>
      <w:autoSpaceDN/>
      <w:adjustRightInd/>
      <w:snapToGrid w:val="0"/>
      <w:spacing w:line="240" w:lineRule="atLeast"/>
      <w:jc w:val="center"/>
      <w:textAlignment w:val="auto"/>
    </w:pPr>
    <w:rPr>
      <w:kern w:val="2"/>
      <w:sz w:val="18"/>
    </w:rPr>
  </w:style>
  <w:style w:type="paragraph" w:customStyle="1" w:styleId="affd">
    <w:name w:val="表格文字"/>
    <w:basedOn w:val="a8"/>
    <w:rsid w:val="00070011"/>
    <w:pPr>
      <w:snapToGrid w:val="0"/>
      <w:spacing w:line="360" w:lineRule="exact"/>
      <w:textAlignment w:val="auto"/>
    </w:pPr>
    <w:rPr>
      <w:kern w:val="2"/>
      <w:sz w:val="24"/>
      <w:szCs w:val="24"/>
    </w:rPr>
  </w:style>
  <w:style w:type="paragraph" w:customStyle="1" w:styleId="font6">
    <w:name w:val="font6"/>
    <w:basedOn w:val="a8"/>
    <w:rsid w:val="00070011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paragraph" w:customStyle="1" w:styleId="Char">
    <w:name w:val="Char"/>
    <w:basedOn w:val="a8"/>
    <w:rsid w:val="00070011"/>
    <w:pPr>
      <w:widowControl/>
      <w:adjustRightInd/>
      <w:spacing w:line="240" w:lineRule="exact"/>
      <w:ind w:leftChars="85" w:left="178" w:firstLine="420"/>
      <w:jc w:val="left"/>
      <w:textAlignment w:val="auto"/>
    </w:pPr>
    <w:rPr>
      <w:rFonts w:ascii="Segoe" w:hAnsi="Segoe"/>
      <w:sz w:val="20"/>
      <w:lang w:eastAsia="en-US"/>
    </w:rPr>
  </w:style>
  <w:style w:type="paragraph" w:customStyle="1" w:styleId="a">
    <w:name w:val="前言、引言标题"/>
    <w:next w:val="a8"/>
    <w:rsid w:val="0007001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0">
    <w:name w:val="我的标题2"/>
    <w:basedOn w:val="a8"/>
    <w:next w:val="a8"/>
    <w:rsid w:val="00070011"/>
    <w:pPr>
      <w:numPr>
        <w:ilvl w:val="1"/>
        <w:numId w:val="2"/>
      </w:numPr>
      <w:tabs>
        <w:tab w:val="clear" w:pos="567"/>
        <w:tab w:val="left" w:pos="630"/>
      </w:tabs>
      <w:adjustRightInd/>
      <w:spacing w:before="100" w:beforeAutospacing="1" w:after="100" w:afterAutospacing="1" w:line="360" w:lineRule="auto"/>
      <w:jc w:val="left"/>
      <w:textAlignment w:val="auto"/>
      <w:outlineLvl w:val="1"/>
    </w:pPr>
    <w:rPr>
      <w:b/>
      <w:kern w:val="2"/>
      <w:sz w:val="28"/>
      <w:szCs w:val="24"/>
    </w:rPr>
  </w:style>
  <w:style w:type="paragraph" w:customStyle="1" w:styleId="affe">
    <w:name w:val="表格文字末行"/>
    <w:basedOn w:val="a8"/>
    <w:rsid w:val="00070011"/>
    <w:pPr>
      <w:snapToGrid w:val="0"/>
      <w:spacing w:after="120" w:line="360" w:lineRule="exact"/>
      <w:textAlignment w:val="auto"/>
    </w:pPr>
    <w:rPr>
      <w:sz w:val="24"/>
      <w:szCs w:val="24"/>
    </w:rPr>
  </w:style>
  <w:style w:type="paragraph" w:customStyle="1" w:styleId="a6">
    <w:name w:val="带编号的正文"/>
    <w:basedOn w:val="a8"/>
    <w:rsid w:val="00070011"/>
    <w:pPr>
      <w:numPr>
        <w:numId w:val="3"/>
      </w:numPr>
      <w:tabs>
        <w:tab w:val="clear" w:pos="420"/>
        <w:tab w:val="left" w:pos="542"/>
      </w:tabs>
      <w:autoSpaceDE w:val="0"/>
      <w:autoSpaceDN w:val="0"/>
      <w:spacing w:line="360" w:lineRule="auto"/>
      <w:textAlignment w:val="auto"/>
    </w:pPr>
    <w:rPr>
      <w:color w:val="FF0000"/>
      <w:kern w:val="2"/>
      <w:sz w:val="24"/>
      <w:lang w:val="zh-CN"/>
    </w:rPr>
  </w:style>
  <w:style w:type="paragraph" w:customStyle="1" w:styleId="afff">
    <w:name w:val="表格文字单行"/>
    <w:basedOn w:val="a8"/>
    <w:rsid w:val="00070011"/>
    <w:pPr>
      <w:snapToGrid w:val="0"/>
      <w:spacing w:before="120" w:after="120" w:line="360" w:lineRule="exact"/>
      <w:textAlignment w:val="auto"/>
    </w:pPr>
    <w:rPr>
      <w:sz w:val="24"/>
      <w:szCs w:val="24"/>
    </w:rPr>
  </w:style>
  <w:style w:type="paragraph" w:customStyle="1" w:styleId="a5">
    <w:name w:val="五级条标题"/>
    <w:basedOn w:val="a4"/>
    <w:next w:val="a8"/>
    <w:rsid w:val="00070011"/>
    <w:pPr>
      <w:numPr>
        <w:ilvl w:val="6"/>
      </w:numPr>
      <w:ind w:left="420" w:hanging="420"/>
      <w:outlineLvl w:val="6"/>
    </w:pPr>
  </w:style>
  <w:style w:type="paragraph" w:customStyle="1" w:styleId="afff0">
    <w:name w:val="表格内容"/>
    <w:basedOn w:val="a8"/>
    <w:rsid w:val="00070011"/>
    <w:pPr>
      <w:adjustRightInd/>
      <w:spacing w:line="320" w:lineRule="exact"/>
      <w:textAlignment w:val="auto"/>
    </w:pPr>
    <w:rPr>
      <w:kern w:val="2"/>
    </w:rPr>
  </w:style>
  <w:style w:type="paragraph" w:customStyle="1" w:styleId="Char0">
    <w:name w:val="Char"/>
    <w:basedOn w:val="a8"/>
    <w:rsid w:val="00070011"/>
    <w:pPr>
      <w:adjustRightInd/>
      <w:spacing w:line="360" w:lineRule="auto"/>
      <w:ind w:firstLine="420"/>
      <w:textAlignment w:val="auto"/>
    </w:pPr>
    <w:rPr>
      <w:rFonts w:ascii="Tahoma" w:hAnsi="Tahoma"/>
      <w:kern w:val="2"/>
      <w:sz w:val="24"/>
    </w:rPr>
  </w:style>
  <w:style w:type="paragraph" w:customStyle="1" w:styleId="Char1">
    <w:name w:val="Char1"/>
    <w:basedOn w:val="a8"/>
    <w:rsid w:val="00070011"/>
    <w:pPr>
      <w:widowControl/>
      <w:adjustRightInd/>
      <w:spacing w:after="160" w:line="240" w:lineRule="exact"/>
      <w:ind w:firstLineChars="200" w:firstLine="721"/>
      <w:jc w:val="center"/>
      <w:textAlignment w:val="auto"/>
    </w:pPr>
    <w:rPr>
      <w:rFonts w:ascii="宋体" w:hAnsi="宋体"/>
      <w:b/>
      <w:sz w:val="36"/>
      <w:szCs w:val="36"/>
      <w:lang w:eastAsia="en-US"/>
    </w:rPr>
  </w:style>
  <w:style w:type="paragraph" w:customStyle="1" w:styleId="new">
    <w:name w:val="new"/>
    <w:basedOn w:val="a8"/>
    <w:rsid w:val="00070011"/>
    <w:pPr>
      <w:widowControl/>
      <w:adjustRightInd/>
      <w:spacing w:before="100" w:beforeAutospacing="1" w:after="100" w:afterAutospacing="1" w:line="600" w:lineRule="atLeast"/>
      <w:jc w:val="left"/>
      <w:textAlignment w:val="auto"/>
    </w:pPr>
    <w:rPr>
      <w:rFonts w:ascii="Arial Unicode MS" w:hAnsi="Arial Unicode MS"/>
      <w:color w:val="000000"/>
      <w:sz w:val="18"/>
      <w:szCs w:val="18"/>
    </w:rPr>
  </w:style>
  <w:style w:type="paragraph" w:customStyle="1" w:styleId="afff1">
    <w:name w:val="表格文字首行"/>
    <w:basedOn w:val="affd"/>
    <w:rsid w:val="00070011"/>
    <w:pPr>
      <w:spacing w:before="120"/>
    </w:pPr>
  </w:style>
  <w:style w:type="paragraph" w:styleId="afff2">
    <w:name w:val="List Paragraph"/>
    <w:basedOn w:val="a8"/>
    <w:link w:val="afff3"/>
    <w:uiPriority w:val="34"/>
    <w:qFormat/>
    <w:rsid w:val="00070011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afff3">
    <w:name w:val="列表段落 字符"/>
    <w:link w:val="afff2"/>
    <w:uiPriority w:val="34"/>
    <w:qFormat/>
    <w:locked/>
    <w:rsid w:val="00070011"/>
    <w:rPr>
      <w:rFonts w:ascii="Calibri" w:eastAsia="宋体" w:hAnsi="Calibri" w:cs="Times New Roman"/>
    </w:rPr>
  </w:style>
  <w:style w:type="paragraph" w:customStyle="1" w:styleId="CharChar1CharCharCharCharCharChar">
    <w:name w:val="Char Char1 Char Char Char Char Char Char"/>
    <w:basedOn w:val="a8"/>
    <w:rsid w:val="00070011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2">
    <w:name w:val="2"/>
    <w:basedOn w:val="a8"/>
    <w:rsid w:val="00070011"/>
    <w:pPr>
      <w:numPr>
        <w:numId w:val="4"/>
      </w:numPr>
      <w:tabs>
        <w:tab w:val="clear" w:pos="2110"/>
        <w:tab w:val="left" w:pos="1680"/>
      </w:tabs>
      <w:adjustRightInd/>
      <w:spacing w:line="240" w:lineRule="auto"/>
      <w:ind w:leftChars="801" w:left="2143" w:hangingChars="192" w:hanging="461"/>
      <w:textAlignment w:val="auto"/>
    </w:pPr>
    <w:rPr>
      <w:rFonts w:ascii="宋体" w:hAnsi="宋体"/>
      <w:bCs/>
      <w:kern w:val="2"/>
      <w:sz w:val="24"/>
    </w:rPr>
  </w:style>
  <w:style w:type="paragraph" w:customStyle="1" w:styleId="afff4">
    <w:name w:val="段"/>
    <w:qFormat/>
    <w:rsid w:val="00070011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50">
    <w:name w:val="样式 小四 行距: 1.5 倍行距"/>
    <w:basedOn w:val="a8"/>
    <w:rsid w:val="00070011"/>
    <w:pPr>
      <w:adjustRightInd/>
      <w:spacing w:line="360" w:lineRule="auto"/>
      <w:ind w:firstLineChars="200" w:firstLine="480"/>
      <w:textAlignment w:val="auto"/>
    </w:pPr>
    <w:rPr>
      <w:rFonts w:cs="宋体"/>
      <w:kern w:val="2"/>
      <w:sz w:val="24"/>
      <w:szCs w:val="24"/>
    </w:rPr>
  </w:style>
  <w:style w:type="paragraph" w:customStyle="1" w:styleId="l">
    <w:name w:val="l正文"/>
    <w:rsid w:val="0007001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afff5">
    <w:name w:val="头"/>
    <w:basedOn w:val="a8"/>
    <w:rsid w:val="00070011"/>
    <w:pPr>
      <w:adjustRightInd/>
      <w:spacing w:line="240" w:lineRule="auto"/>
      <w:ind w:leftChars="500" w:left="1050"/>
      <w:textAlignment w:val="auto"/>
    </w:pPr>
    <w:rPr>
      <w:rFonts w:ascii="宋体" w:hAnsi="宋体"/>
      <w:b/>
      <w:bCs/>
      <w:kern w:val="2"/>
      <w:sz w:val="24"/>
    </w:rPr>
  </w:style>
  <w:style w:type="paragraph" w:customStyle="1" w:styleId="16">
    <w:name w:val="列表段落1"/>
    <w:basedOn w:val="a8"/>
    <w:rsid w:val="00070011"/>
    <w:pPr>
      <w:adjustRightInd/>
      <w:spacing w:line="240" w:lineRule="auto"/>
      <w:ind w:firstLineChars="200" w:firstLine="420"/>
      <w:textAlignment w:val="auto"/>
    </w:pPr>
    <w:rPr>
      <w:kern w:val="2"/>
    </w:rPr>
  </w:style>
  <w:style w:type="character" w:customStyle="1" w:styleId="afff6">
    <w:name w:val="正文缩进 字符"/>
    <w:qFormat/>
    <w:rsid w:val="00070011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21">
    <w:name w:val="2级有标题条"/>
    <w:basedOn w:val="a8"/>
    <w:next w:val="afff4"/>
    <w:qFormat/>
    <w:rsid w:val="00070011"/>
    <w:pPr>
      <w:widowControl/>
      <w:numPr>
        <w:ilvl w:val="3"/>
        <w:numId w:val="5"/>
      </w:numPr>
      <w:adjustRightInd/>
      <w:spacing w:line="300" w:lineRule="auto"/>
      <w:jc w:val="left"/>
      <w:textAlignment w:val="auto"/>
      <w:outlineLvl w:val="3"/>
    </w:pPr>
    <w:rPr>
      <w:rFonts w:ascii="黑体" w:eastAsia="黑体" w:hAnsi="黑体"/>
      <w:sz w:val="24"/>
    </w:rPr>
  </w:style>
  <w:style w:type="paragraph" w:customStyle="1" w:styleId="3">
    <w:name w:val="3级有标题条"/>
    <w:basedOn w:val="21"/>
    <w:next w:val="afff4"/>
    <w:qFormat/>
    <w:rsid w:val="00070011"/>
    <w:pPr>
      <w:numPr>
        <w:ilvl w:val="4"/>
      </w:numPr>
      <w:outlineLvl w:val="4"/>
    </w:pPr>
  </w:style>
  <w:style w:type="paragraph" w:customStyle="1" w:styleId="4">
    <w:name w:val="4级有标题条"/>
    <w:basedOn w:val="3"/>
    <w:next w:val="afff4"/>
    <w:qFormat/>
    <w:rsid w:val="00070011"/>
    <w:pPr>
      <w:numPr>
        <w:ilvl w:val="5"/>
      </w:numPr>
      <w:outlineLvl w:val="5"/>
    </w:pPr>
  </w:style>
  <w:style w:type="paragraph" w:customStyle="1" w:styleId="1">
    <w:name w:val="1级有标题条"/>
    <w:basedOn w:val="a8"/>
    <w:next w:val="afff4"/>
    <w:link w:val="1CharChar"/>
    <w:qFormat/>
    <w:rsid w:val="00070011"/>
    <w:pPr>
      <w:widowControl/>
      <w:numPr>
        <w:ilvl w:val="2"/>
        <w:numId w:val="5"/>
      </w:numPr>
      <w:adjustRightInd/>
      <w:spacing w:line="300" w:lineRule="auto"/>
      <w:jc w:val="left"/>
      <w:textAlignment w:val="auto"/>
      <w:outlineLvl w:val="2"/>
    </w:pPr>
    <w:rPr>
      <w:rFonts w:ascii="黑体" w:eastAsia="黑体" w:hAnsi="黑体"/>
      <w:sz w:val="24"/>
    </w:rPr>
  </w:style>
  <w:style w:type="character" w:customStyle="1" w:styleId="1CharChar">
    <w:name w:val="1级有标题条 Char Char"/>
    <w:link w:val="1"/>
    <w:qFormat/>
    <w:rsid w:val="00070011"/>
    <w:rPr>
      <w:rFonts w:ascii="黑体" w:eastAsia="黑体" w:hAnsi="黑体" w:cs="Times New Roman"/>
      <w:kern w:val="0"/>
      <w:sz w:val="24"/>
      <w:szCs w:val="20"/>
    </w:rPr>
  </w:style>
  <w:style w:type="paragraph" w:customStyle="1" w:styleId="a7">
    <w:name w:val="[ 章标题]"/>
    <w:next w:val="a8"/>
    <w:qFormat/>
    <w:rsid w:val="00070011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 w:cs="Times New Roman"/>
      <w:kern w:val="0"/>
      <w:sz w:val="24"/>
      <w:szCs w:val="20"/>
    </w:rPr>
  </w:style>
  <w:style w:type="paragraph" w:styleId="TOC">
    <w:name w:val="TOC Heading"/>
    <w:basedOn w:val="10"/>
    <w:next w:val="a8"/>
    <w:uiPriority w:val="39"/>
    <w:qFormat/>
    <w:rsid w:val="00070011"/>
    <w:pPr>
      <w:keepLines/>
      <w:widowControl/>
      <w:tabs>
        <w:tab w:val="clear" w:pos="432"/>
      </w:tabs>
      <w:spacing w:before="240" w:line="259" w:lineRule="auto"/>
      <w:ind w:left="0" w:firstLine="0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styleId="afff7">
    <w:name w:val="Revision"/>
    <w:uiPriority w:val="99"/>
    <w:semiHidden/>
    <w:rsid w:val="00070011"/>
    <w:rPr>
      <w:rFonts w:ascii="Times New Roman" w:eastAsia="宋体" w:hAnsi="Times New Roman" w:cs="Times New Roman"/>
      <w:kern w:val="0"/>
      <w:szCs w:val="20"/>
    </w:rPr>
  </w:style>
  <w:style w:type="character" w:customStyle="1" w:styleId="Char10">
    <w:name w:val="正文格式 Char1"/>
    <w:link w:val="afff8"/>
    <w:rsid w:val="00070011"/>
    <w:rPr>
      <w:rFonts w:ascii="宋体" w:hAnsi="宋体"/>
      <w:sz w:val="24"/>
      <w:szCs w:val="36"/>
      <w:lang w:eastAsia="en-US"/>
    </w:rPr>
  </w:style>
  <w:style w:type="paragraph" w:customStyle="1" w:styleId="afff8">
    <w:name w:val="正文格式"/>
    <w:basedOn w:val="a8"/>
    <w:link w:val="Char10"/>
    <w:rsid w:val="00070011"/>
    <w:pPr>
      <w:widowControl/>
      <w:snapToGrid w:val="0"/>
      <w:spacing w:line="360" w:lineRule="atLeast"/>
      <w:ind w:firstLine="482"/>
      <w:textAlignment w:val="auto"/>
    </w:pPr>
    <w:rPr>
      <w:rFonts w:ascii="宋体" w:eastAsiaTheme="minorEastAsia" w:hAnsi="宋体" w:cstheme="minorBidi"/>
      <w:kern w:val="2"/>
      <w:sz w:val="24"/>
      <w:szCs w:val="36"/>
      <w:lang w:eastAsia="en-US"/>
    </w:rPr>
  </w:style>
  <w:style w:type="character" w:styleId="afff9">
    <w:name w:val="Unresolved Mention"/>
    <w:uiPriority w:val="99"/>
    <w:semiHidden/>
    <w:unhideWhenUsed/>
    <w:rsid w:val="00070011"/>
    <w:rPr>
      <w:rFonts w:ascii="宋体" w:eastAsia="宋体" w:hAnsi="宋体"/>
      <w:b/>
      <w:color w:val="605E5C"/>
      <w:sz w:val="36"/>
      <w:szCs w:val="36"/>
      <w:shd w:val="clear" w:color="auto" w:fill="E1DFD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3.152.161/" TargetMode="External"/><Relationship Id="rId13" Type="http://schemas.openxmlformats.org/officeDocument/2006/relationships/hyperlink" Target="http://39.103.152.1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9.103.152.161/" TargetMode="External"/><Relationship Id="rId12" Type="http://schemas.openxmlformats.org/officeDocument/2006/relationships/hyperlink" Target="http://39.103.152.16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9.103.152.16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39.103.152.161/" TargetMode="External"/><Relationship Id="rId10" Type="http://schemas.openxmlformats.org/officeDocument/2006/relationships/hyperlink" Target="http://39.103.152.1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9.103.152.161/" TargetMode="External"/><Relationship Id="rId14" Type="http://schemas.openxmlformats.org/officeDocument/2006/relationships/hyperlink" Target="http://39.103.152.1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10</cp:revision>
  <dcterms:created xsi:type="dcterms:W3CDTF">2023-08-25T03:20:00Z</dcterms:created>
  <dcterms:modified xsi:type="dcterms:W3CDTF">2023-09-03T10:27:00Z</dcterms:modified>
</cp:coreProperties>
</file>